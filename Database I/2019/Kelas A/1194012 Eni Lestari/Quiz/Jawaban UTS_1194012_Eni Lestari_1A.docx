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ind w:left="127"/>
        <w:rPr>
          <w:rFonts w:hint="default" w:ascii="Times New Roman" w:hAnsi="Times New Roman" w:cs="Times New Roman"/>
          <w:sz w:val="20"/>
        </w:rPr>
      </w:pPr>
      <w:r>
        <w:rPr>
          <w:rFonts w:hint="default" w:ascii="Times New Roman" w:hAnsi="Times New Roman" w:cs="Times New Roman"/>
          <w:sz w:val="20"/>
        </w:rPr>
        <mc:AlternateContent>
          <mc:Choice Requires="wpg">
            <w:drawing>
              <wp:inline distT="0" distB="0" distL="114300" distR="114300">
                <wp:extent cx="5972810" cy="527685"/>
                <wp:effectExtent l="0" t="0" r="8890" b="5715"/>
                <wp:docPr id="16" name="Group 2"/>
                <wp:cNvGraphicFramePr/>
                <a:graphic xmlns:a="http://schemas.openxmlformats.org/drawingml/2006/main">
                  <a:graphicData uri="http://schemas.microsoft.com/office/word/2010/wordprocessingGroup">
                    <wpg:wgp>
                      <wpg:cNvGrpSpPr/>
                      <wpg:grpSpPr>
                        <a:xfrm>
                          <a:off x="0" y="0"/>
                          <a:ext cx="5972810" cy="527685"/>
                          <a:chOff x="0" y="0"/>
                          <a:chExt cx="9406" cy="831"/>
                        </a:xfrm>
                      </wpg:grpSpPr>
                      <pic:pic xmlns:pic="http://schemas.openxmlformats.org/drawingml/2006/picture">
                        <pic:nvPicPr>
                          <pic:cNvPr id="14" name="Picture 3"/>
                          <pic:cNvPicPr>
                            <a:picLocks noChangeAspect="1"/>
                          </pic:cNvPicPr>
                        </pic:nvPicPr>
                        <pic:blipFill>
                          <a:blip r:embed="rId4"/>
                          <a:stretch>
                            <a:fillRect/>
                          </a:stretch>
                        </pic:blipFill>
                        <pic:spPr>
                          <a:xfrm>
                            <a:off x="6871" y="0"/>
                            <a:ext cx="2535" cy="831"/>
                          </a:xfrm>
                          <a:prstGeom prst="rect">
                            <a:avLst/>
                          </a:prstGeom>
                          <a:noFill/>
                          <a:ln w="9525">
                            <a:noFill/>
                          </a:ln>
                        </pic:spPr>
                      </pic:pic>
                      <wps:wsp>
                        <wps:cNvPr id="15" name="Line 4"/>
                        <wps:cNvSpPr/>
                        <wps:spPr>
                          <a:xfrm flipH="1">
                            <a:off x="0" y="571"/>
                            <a:ext cx="6832" cy="0"/>
                          </a:xfrm>
                          <a:prstGeom prst="line">
                            <a:avLst/>
                          </a:prstGeom>
                          <a:ln w="28956" cap="flat" cmpd="sng">
                            <a:solidFill>
                              <a:srgbClr val="FF6600"/>
                            </a:solidFill>
                            <a:prstDash val="solid"/>
                            <a:headEnd type="none" w="med" len="med"/>
                            <a:tailEnd type="none" w="med" len="med"/>
                          </a:ln>
                        </wps:spPr>
                        <wps:bodyPr upright="1"/>
                      </wps:wsp>
                    </wpg:wgp>
                  </a:graphicData>
                </a:graphic>
              </wp:inline>
            </w:drawing>
          </mc:Choice>
          <mc:Fallback>
            <w:pict>
              <v:group id="Group 2" o:spid="_x0000_s1026" o:spt="203" style="height:41.55pt;width:470.3pt;" coordsize="9406,831" o:gfxdata="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">
                <o:lock v:ext="edit" aspectratio="f"/>
                <v:shape id="Picture 3" o:spid="_x0000_s1026" o:spt="75" alt="" type="#_x0000_t75" style="position:absolute;left:6871;top:0;height:831;width:2535;" filled="f" o:preferrelative="t" stroked="f" coordsize="21600,21600" o:gfxdata="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6rhSyugAAANsA&#10;AAAPAAAAAAAAAAEAIAAAACIAAABkcnMvZG93bnJldi54bWxQSwECFAAUAAAACACHTuJAMy8FnjsA&#10;AAA5AAAAEAAAAAAAAAABACAAAAAJAQAAZHJzL3NoYXBleG1sLnhtbFBLBQYAAAAABgAGAFsBAACz&#10;AwAAAAA=&#10;">
                  <v:fill on="f" focussize="0,0"/>
                  <v:stroke on="f"/>
                  <v:imagedata r:id="rId4" o:title=""/>
                  <o:lock v:ext="edit" aspectratio="t"/>
                </v:shape>
                <v:line id="Line 4" o:spid="_x0000_s1026" o:spt="20" style="position:absolute;left:0;top:571;flip:x;height:0;width:6832;" filled="f" stroked="t" coordsize="21600,21600" o:gfxdata="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BuP3vQAA&#10;ANsAAAAPAAAAAAAAAAEAIAAAACIAAABkcnMvZG93bnJldi54bWxQSwECFAAUAAAACACHTuJAMy8F&#10;njsAAAA5AAAAEAAAAAAAAAABACAAAAAMAQAAZHJzL3NoYXBleG1sLnhtbFBLBQYAAAAABgAGAFsB&#10;AAC2AwAAAAA=&#10;">
                  <v:fill on="f" focussize="0,0"/>
                  <v:stroke weight="2.28pt" color="#FF6600" joinstyle="round"/>
                  <v:imagedata o:title=""/>
                  <o:lock v:ext="edit" aspectratio="f"/>
                </v:line>
                <w10:wrap type="none"/>
                <w10:anchorlock/>
              </v:group>
            </w:pict>
          </mc:Fallback>
        </mc:AlternateContent>
      </w:r>
    </w:p>
    <w:p>
      <w:pPr>
        <w:pStyle w:val="2"/>
        <w:spacing w:line="248" w:lineRule="exact"/>
        <w:ind w:left="3153" w:right="3271"/>
        <w:jc w:val="center"/>
        <w:rPr>
          <w:rFonts w:hint="default" w:ascii="Times New Roman" w:hAnsi="Times New Roman" w:cs="Times New Roman"/>
        </w:rPr>
      </w:pPr>
      <w:r>
        <w:rPr>
          <w:rFonts w:hint="default" w:ascii="Times New Roman" w:hAnsi="Times New Roman" w:cs="Times New Roman"/>
        </w:rPr>
        <w:t>POLITEKNIK POS INDONESIA</w:t>
      </w:r>
    </w:p>
    <w:p>
      <w:pPr>
        <w:pStyle w:val="3"/>
        <w:spacing w:before="1"/>
        <w:rPr>
          <w:rFonts w:hint="default" w:ascii="Times New Roman" w:hAnsi="Times New Roman" w:cs="Times New Roman"/>
          <w:b/>
          <w:sz w:val="17"/>
        </w:rPr>
      </w:pPr>
      <w:r>
        <w:rPr>
          <w:rFonts w:hint="default" w:ascii="Times New Roman" w:hAnsi="Times New Roman" w:cs="Times New Roman"/>
        </w:rPr>
        <mc:AlternateContent>
          <mc:Choice Requires="wps">
            <w:drawing>
              <wp:anchor distT="0" distB="0" distL="0" distR="0" simplePos="0" relativeHeight="487587840" behindDoc="1" locked="0" layoutInCell="1" allowOverlap="1">
                <wp:simplePos x="0" y="0"/>
                <wp:positionH relativeFrom="page">
                  <wp:posOffset>847725</wp:posOffset>
                </wp:positionH>
                <wp:positionV relativeFrom="paragraph">
                  <wp:posOffset>152400</wp:posOffset>
                </wp:positionV>
                <wp:extent cx="5918835" cy="1270"/>
                <wp:effectExtent l="0" t="0" r="0" b="0"/>
                <wp:wrapTopAndBottom/>
                <wp:docPr id="20" name="FreeForm 5"/>
                <wp:cNvGraphicFramePr/>
                <a:graphic xmlns:a="http://schemas.openxmlformats.org/drawingml/2006/main">
                  <a:graphicData uri="http://schemas.microsoft.com/office/word/2010/wordprocessingShape">
                    <wps:wsp>
                      <wps:cNvSpPr/>
                      <wps:spPr>
                        <a:xfrm>
                          <a:off x="0" y="0"/>
                          <a:ext cx="5918835" cy="1270"/>
                        </a:xfrm>
                        <a:custGeom>
                          <a:avLst/>
                          <a:gdLst/>
                          <a:ahLst/>
                          <a:cxnLst/>
                          <a:pathLst>
                            <a:path w="9321">
                              <a:moveTo>
                                <a:pt x="0" y="0"/>
                              </a:moveTo>
                              <a:lnTo>
                                <a:pt x="9321" y="0"/>
                              </a:lnTo>
                            </a:path>
                          </a:pathLst>
                        </a:custGeom>
                        <a:noFill/>
                        <a:ln w="6096" cap="flat" cmpd="sng">
                          <a:solidFill>
                            <a:srgbClr val="000000"/>
                          </a:solidFill>
                          <a:prstDash val="solid"/>
                          <a:headEnd type="none" w="med" len="med"/>
                          <a:tailEnd type="none" w="med" len="med"/>
                        </a:ln>
                      </wps:spPr>
                      <wps:bodyPr upright="1"/>
                    </wps:wsp>
                  </a:graphicData>
                </a:graphic>
              </wp:anchor>
            </w:drawing>
          </mc:Choice>
          <mc:Fallback>
            <w:pict>
              <v:shape id="FreeForm 5" o:spid="_x0000_s1026" o:spt="100" style="position:absolute;left:0pt;margin-left:66.75pt;margin-top:12pt;height:0.1pt;width:466.05pt;mso-position-horizontal-relative:page;mso-wrap-distance-bottom:0pt;mso-wrap-distance-top:0pt;z-index:-15728640;mso-width-relative:page;mso-height-relative:page;" filled="f" stroked="t" coordsize="9321,1" o:gfxdata="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NpGF62AAAAAoBAAAPAAAAAAAAAAEAIAAAACIAAABkcnMvZG93bnJl&#10;di54bWxQSwECFAAUAAAACACHTuJAep84H/0BAAAxBAAADgAAAAAAAAABACAAAAAnAQAAZHJzL2Uy&#10;b0RvYy54bWxQSwUGAAAAAAYABgBZAQAAlgUAAAAA&#10;" path="m0,0l9321,0e">
                <v:fill on="f" focussize="0,0"/>
                <v:stroke weight="0.48pt" color="#000000" joinstyle="round"/>
                <v:imagedata o:title=""/>
                <o:lock v:ext="edit" aspectratio="f"/>
                <w10:wrap type="topAndBottom"/>
              </v:shape>
            </w:pict>
          </mc:Fallback>
        </mc:AlternateContent>
      </w:r>
    </w:p>
    <w:p>
      <w:pPr>
        <w:pStyle w:val="3"/>
        <w:spacing w:before="6"/>
        <w:rPr>
          <w:rFonts w:hint="default" w:ascii="Times New Roman" w:hAnsi="Times New Roman" w:cs="Times New Roman"/>
          <w:b/>
          <w:sz w:val="16"/>
        </w:rPr>
      </w:pPr>
    </w:p>
    <w:p>
      <w:pPr>
        <w:tabs>
          <w:tab w:val="left" w:pos="4507"/>
          <w:tab w:val="left" w:pos="4567"/>
        </w:tabs>
        <w:spacing w:before="90"/>
        <w:ind w:left="2406" w:right="1948" w:firstLine="480"/>
        <w:jc w:val="left"/>
        <w:rPr>
          <w:rFonts w:hint="default" w:ascii="Times New Roman" w:hAnsi="Times New Roman" w:cs="Times New Roman"/>
          <w:b/>
          <w:sz w:val="24"/>
        </w:rPr>
      </w:pPr>
      <w:r>
        <w:rPr>
          <w:rFonts w:hint="default" w:ascii="Times New Roman" w:hAnsi="Times New Roman" w:cs="Times New Roman"/>
          <w:b/>
          <w:sz w:val="24"/>
        </w:rPr>
        <w:t>UJIAN TENGAH SEMESTER 2019/2020 PROGRAM STUDI : D4 - TEKNIK INFORMATIKA MATA</w:t>
      </w:r>
      <w:r>
        <w:rPr>
          <w:rFonts w:hint="default" w:ascii="Times New Roman" w:hAnsi="Times New Roman" w:cs="Times New Roman"/>
          <w:b/>
          <w:spacing w:val="1"/>
          <w:sz w:val="24"/>
        </w:rPr>
        <w:t xml:space="preserve"> </w:t>
      </w:r>
      <w:r>
        <w:rPr>
          <w:rFonts w:hint="default" w:ascii="Times New Roman" w:hAnsi="Times New Roman" w:cs="Times New Roman"/>
          <w:b/>
          <w:sz w:val="24"/>
        </w:rPr>
        <w:t>KULIAH</w:t>
      </w:r>
      <w:r>
        <w:rPr>
          <w:rFonts w:hint="default" w:ascii="Times New Roman" w:hAnsi="Times New Roman" w:cs="Times New Roman"/>
          <w:b/>
          <w:sz w:val="24"/>
        </w:rPr>
        <w:tab/>
      </w:r>
      <w:r>
        <w:rPr>
          <w:rFonts w:hint="default" w:ascii="Times New Roman" w:hAnsi="Times New Roman" w:cs="Times New Roman"/>
          <w:b/>
          <w:sz w:val="24"/>
        </w:rPr>
        <w:t>: BASIS DATA I/DATABASE KELAS</w:t>
      </w:r>
      <w:r>
        <w:rPr>
          <w:rFonts w:hint="default" w:ascii="Times New Roman" w:hAnsi="Times New Roman" w:cs="Times New Roman"/>
          <w:b/>
          <w:sz w:val="24"/>
        </w:rPr>
        <w:tab/>
      </w:r>
      <w:r>
        <w:rPr>
          <w:rFonts w:hint="default" w:ascii="Times New Roman" w:hAnsi="Times New Roman" w:cs="Times New Roman"/>
          <w:b/>
          <w:sz w:val="24"/>
        </w:rPr>
        <w:tab/>
      </w:r>
      <w:r>
        <w:rPr>
          <w:rFonts w:hint="default" w:ascii="Times New Roman" w:hAnsi="Times New Roman" w:cs="Times New Roman"/>
          <w:b/>
          <w:sz w:val="24"/>
        </w:rPr>
        <w:t>: II</w:t>
      </w:r>
      <w:r>
        <w:rPr>
          <w:rFonts w:hint="default" w:ascii="Times New Roman" w:hAnsi="Times New Roman" w:cs="Times New Roman"/>
          <w:b/>
          <w:spacing w:val="1"/>
          <w:sz w:val="24"/>
        </w:rPr>
        <w:t xml:space="preserve"> </w:t>
      </w:r>
      <w:r>
        <w:rPr>
          <w:rFonts w:hint="default" w:ascii="Times New Roman" w:hAnsi="Times New Roman" w:cs="Times New Roman"/>
          <w:b/>
          <w:sz w:val="24"/>
        </w:rPr>
        <w:t>(A,B,C)</w:t>
      </w:r>
    </w:p>
    <w:p>
      <w:pPr>
        <w:tabs>
          <w:tab w:val="left" w:pos="4567"/>
        </w:tabs>
        <w:spacing w:before="1" w:line="275" w:lineRule="exact"/>
        <w:ind w:left="2406" w:right="0" w:firstLine="0"/>
        <w:jc w:val="left"/>
        <w:rPr>
          <w:rFonts w:hint="default" w:ascii="Times New Roman" w:hAnsi="Times New Roman" w:cs="Times New Roman"/>
          <w:b/>
          <w:sz w:val="24"/>
        </w:rPr>
      </w:pPr>
      <w:r>
        <w:rPr>
          <w:rFonts w:hint="default" w:ascii="Times New Roman" w:hAnsi="Times New Roman" w:cs="Times New Roman"/>
          <w:b/>
          <w:sz w:val="24"/>
        </w:rPr>
        <w:t>HARI TANGGAL</w:t>
      </w:r>
      <w:r>
        <w:rPr>
          <w:rFonts w:hint="default" w:ascii="Times New Roman" w:hAnsi="Times New Roman" w:cs="Times New Roman"/>
          <w:b/>
          <w:sz w:val="24"/>
        </w:rPr>
        <w:tab/>
      </w:r>
      <w:r>
        <w:rPr>
          <w:rFonts w:hint="default" w:ascii="Times New Roman" w:hAnsi="Times New Roman" w:cs="Times New Roman"/>
          <w:b/>
          <w:sz w:val="24"/>
        </w:rPr>
        <w:t>:</w:t>
      </w:r>
    </w:p>
    <w:p>
      <w:pPr>
        <w:tabs>
          <w:tab w:val="left" w:pos="4567"/>
        </w:tabs>
        <w:spacing w:before="0" w:line="275" w:lineRule="exact"/>
        <w:ind w:left="2406" w:right="0" w:firstLine="0"/>
        <w:jc w:val="left"/>
        <w:rPr>
          <w:rFonts w:hint="default" w:ascii="Times New Roman" w:hAnsi="Times New Roman" w:cs="Times New Roman"/>
          <w:b/>
          <w:sz w:val="24"/>
        </w:rPr>
      </w:pPr>
      <w:r>
        <w:rPr>
          <w:rFonts w:hint="default" w:ascii="Times New Roman" w:hAnsi="Times New Roman" w:cs="Times New Roman"/>
          <w:b/>
          <w:sz w:val="24"/>
        </w:rPr>
        <w:t>WAKTU</w:t>
      </w:r>
      <w:r>
        <w:rPr>
          <w:rFonts w:hint="default" w:ascii="Times New Roman" w:hAnsi="Times New Roman" w:cs="Times New Roman"/>
          <w:b/>
          <w:sz w:val="24"/>
        </w:rPr>
        <w:tab/>
      </w:r>
      <w:r>
        <w:rPr>
          <w:rFonts w:hint="default" w:ascii="Times New Roman" w:hAnsi="Times New Roman" w:cs="Times New Roman"/>
          <w:b/>
          <w:sz w:val="24"/>
        </w:rPr>
        <w:t>: 120</w:t>
      </w:r>
      <w:r>
        <w:rPr>
          <w:rFonts w:hint="default" w:ascii="Times New Roman" w:hAnsi="Times New Roman" w:cs="Times New Roman"/>
          <w:b/>
          <w:spacing w:val="-1"/>
          <w:sz w:val="24"/>
        </w:rPr>
        <w:t xml:space="preserve"> </w:t>
      </w:r>
      <w:r>
        <w:rPr>
          <w:rFonts w:hint="default" w:ascii="Times New Roman" w:hAnsi="Times New Roman" w:cs="Times New Roman"/>
          <w:b/>
          <w:sz w:val="24"/>
        </w:rPr>
        <w:t>menit</w:t>
      </w:r>
    </w:p>
    <w:p>
      <w:pPr>
        <w:tabs>
          <w:tab w:val="left" w:pos="4567"/>
        </w:tabs>
        <w:spacing w:before="0" w:line="275" w:lineRule="exact"/>
        <w:ind w:left="2406" w:right="0" w:firstLine="0"/>
        <w:jc w:val="left"/>
        <w:rPr>
          <w:rFonts w:hint="default" w:ascii="Times New Roman" w:hAnsi="Times New Roman" w:cs="Times New Roman"/>
          <w:b/>
          <w:sz w:val="24"/>
        </w:rPr>
      </w:pPr>
      <w:r>
        <w:rPr>
          <w:rFonts w:hint="default" w:ascii="Times New Roman" w:hAnsi="Times New Roman" w:cs="Times New Roman"/>
          <w:b/>
          <w:sz w:val="24"/>
        </w:rPr>
        <w:t>SIFAT</w:t>
      </w:r>
      <w:r>
        <w:rPr>
          <w:rFonts w:hint="default" w:ascii="Times New Roman" w:hAnsi="Times New Roman" w:cs="Times New Roman"/>
          <w:b/>
          <w:sz w:val="24"/>
        </w:rPr>
        <w:tab/>
      </w:r>
      <w:r>
        <w:rPr>
          <w:rFonts w:hint="default" w:ascii="Times New Roman" w:hAnsi="Times New Roman" w:cs="Times New Roman"/>
          <w:b/>
          <w:sz w:val="24"/>
        </w:rPr>
        <w:t>: TUTUP</w:t>
      </w:r>
      <w:r>
        <w:rPr>
          <w:rFonts w:hint="default" w:ascii="Times New Roman" w:hAnsi="Times New Roman" w:cs="Times New Roman"/>
          <w:b/>
          <w:spacing w:val="4"/>
          <w:sz w:val="24"/>
        </w:rPr>
        <w:t xml:space="preserve"> </w:t>
      </w:r>
      <w:r>
        <w:rPr>
          <w:rFonts w:hint="default" w:ascii="Times New Roman" w:hAnsi="Times New Roman" w:cs="Times New Roman"/>
          <w:b/>
          <w:spacing w:val="-5"/>
          <w:sz w:val="24"/>
        </w:rPr>
        <w:t>BUKU</w:t>
      </w:r>
    </w:p>
    <w:p>
      <w:pPr>
        <w:tabs>
          <w:tab w:val="left" w:pos="4567"/>
        </w:tabs>
        <w:spacing w:before="0" w:line="275" w:lineRule="exact"/>
        <w:ind w:left="2406" w:right="0" w:firstLine="0"/>
        <w:jc w:val="left"/>
        <w:rPr>
          <w:rFonts w:hint="default" w:ascii="Times New Roman" w:hAnsi="Times New Roman" w:cs="Times New Roman"/>
          <w:b/>
          <w:sz w:val="24"/>
        </w:rPr>
      </w:pPr>
      <w:r>
        <w:rPr>
          <w:rFonts w:hint="default" w:ascii="Times New Roman" w:hAnsi="Times New Roman" w:cs="Times New Roman"/>
        </w:rPr>
        <mc:AlternateContent>
          <mc:Choice Requires="wpg">
            <w:drawing>
              <wp:anchor distT="0" distB="0" distL="0" distR="0" simplePos="0" relativeHeight="487588864" behindDoc="1" locked="0" layoutInCell="1" allowOverlap="1">
                <wp:simplePos x="0" y="0"/>
                <wp:positionH relativeFrom="page">
                  <wp:posOffset>846455</wp:posOffset>
                </wp:positionH>
                <wp:positionV relativeFrom="paragraph">
                  <wp:posOffset>211455</wp:posOffset>
                </wp:positionV>
                <wp:extent cx="5981700" cy="45085"/>
                <wp:effectExtent l="0" t="635" r="0" b="11430"/>
                <wp:wrapTopAndBottom/>
                <wp:docPr id="24" name="Group 6"/>
                <wp:cNvGraphicFramePr/>
                <a:graphic xmlns:a="http://schemas.openxmlformats.org/drawingml/2006/main">
                  <a:graphicData uri="http://schemas.microsoft.com/office/word/2010/wordprocessingGroup">
                    <wpg:wgp>
                      <wpg:cNvGrpSpPr/>
                      <wpg:grpSpPr>
                        <a:xfrm>
                          <a:off x="0" y="0"/>
                          <a:ext cx="5981700" cy="45085"/>
                          <a:chOff x="1334" y="334"/>
                          <a:chExt cx="9420" cy="71"/>
                        </a:xfrm>
                      </wpg:grpSpPr>
                      <wps:wsp>
                        <wps:cNvPr id="21" name="Line 7"/>
                        <wps:cNvSpPr/>
                        <wps:spPr>
                          <a:xfrm>
                            <a:off x="1334" y="370"/>
                            <a:ext cx="4493" cy="0"/>
                          </a:xfrm>
                          <a:prstGeom prst="line">
                            <a:avLst/>
                          </a:prstGeom>
                          <a:ln w="6096" cap="flat" cmpd="sng">
                            <a:solidFill>
                              <a:srgbClr val="000000"/>
                            </a:solidFill>
                            <a:prstDash val="solid"/>
                            <a:headEnd type="none" w="med" len="med"/>
                            <a:tailEnd type="none" w="med" len="med"/>
                          </a:ln>
                        </wps:spPr>
                        <wps:bodyPr upright="1"/>
                      </wps:wsp>
                      <wps:wsp>
                        <wps:cNvPr id="22" name="Rectangle 8"/>
                        <wps:cNvSpPr/>
                        <wps:spPr>
                          <a:xfrm>
                            <a:off x="5812" y="333"/>
                            <a:ext cx="10" cy="71"/>
                          </a:xfrm>
                          <a:prstGeom prst="rect">
                            <a:avLst/>
                          </a:prstGeom>
                          <a:solidFill>
                            <a:srgbClr val="000000"/>
                          </a:solidFill>
                          <a:ln w="9525">
                            <a:noFill/>
                          </a:ln>
                        </wps:spPr>
                        <wps:bodyPr upright="1"/>
                      </wps:wsp>
                      <wps:wsp>
                        <wps:cNvPr id="23" name="Line 9"/>
                        <wps:cNvSpPr/>
                        <wps:spPr>
                          <a:xfrm>
                            <a:off x="5822" y="370"/>
                            <a:ext cx="4932" cy="0"/>
                          </a:xfrm>
                          <a:prstGeom prst="line">
                            <a:avLst/>
                          </a:prstGeom>
                          <a:ln w="6096" cap="flat" cmpd="sng">
                            <a:solidFill>
                              <a:srgbClr val="000000"/>
                            </a:solidFill>
                            <a:prstDash val="solid"/>
                            <a:headEnd type="none" w="med" len="med"/>
                            <a:tailEnd type="none" w="med" len="med"/>
                          </a:ln>
                        </wps:spPr>
                        <wps:bodyPr upright="1"/>
                      </wps:wsp>
                    </wpg:wgp>
                  </a:graphicData>
                </a:graphic>
              </wp:anchor>
            </w:drawing>
          </mc:Choice>
          <mc:Fallback>
            <w:pict>
              <v:group id="Group 6" o:spid="_x0000_s1026" o:spt="203" style="position:absolute;left:0pt;margin-left:66.65pt;margin-top:16.65pt;height:3.55pt;width:471pt;mso-position-horizontal-relative:page;mso-wrap-distance-bottom:0pt;mso-wrap-distance-top:0pt;z-index:-15727616;mso-width-relative:page;mso-height-relative:page;" coordorigin="1334,334" coordsize="9420,71" o:gfxdata="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L+o2l9kAAAAKAQAA&#10;DwAAAAAAAAABACAAAAAiAAAAZHJzL2Rvd25yZXYueG1sUEsBAhQAFAAAAAgAh07iQBu9XsCKAgAA&#10;QggAAA4AAAAAAAAAAQAgAAAAKAEAAGRycy9lMm9Eb2MueG1sUEsFBgAAAAAGAAYAWQEAACQGAAAA&#10;AA==&#10;">
                <o:lock v:ext="edit" aspectratio="f"/>
                <v:line id="Line 7" o:spid="_x0000_s1026" o:spt="20" style="position:absolute;left:1334;top:370;height:0;width:4493;" filled="f" stroked="t" coordsize="21600,21600" o:gfxdata="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jiMb4A&#10;AADbAAAADwAAAAAAAAABACAAAAAiAAAAZHJzL2Rvd25yZXYueG1sUEsBAhQAFAAAAAgAh07iQDMv&#10;BZ47AAAAOQAAABAAAAAAAAAAAQAgAAAADQEAAGRycy9zaGFwZXhtbC54bWxQSwUGAAAAAAYABgBb&#10;AQAAtwMAAAAA&#10;">
                  <v:fill on="f" focussize="0,0"/>
                  <v:stroke weight="0.48pt" color="#000000" joinstyle="round"/>
                  <v:imagedata o:title=""/>
                  <o:lock v:ext="edit" aspectratio="f"/>
                </v:line>
                <v:rect id="Rectangle 8" o:spid="_x0000_s1026" o:spt="1" style="position:absolute;left:5812;top:333;height:71;width:10;" fillcolor="#000000" filled="t" stroked="f" coordsize="21600,21600" o:gfxdata="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26MPL4A&#10;AADbAAAADwAAAAAAAAABACAAAAAiAAAAZHJzL2Rvd25yZXYueG1sUEsBAhQAFAAAAAgAh07iQDMv&#10;BZ47AAAAOQAAABAAAAAAAAAAAQAgAAAADQEAAGRycy9zaGFwZXhtbC54bWxQSwUGAAAAAAYABgBb&#10;AQAAtwMAAAAA&#10;">
                  <v:fill on="t" focussize="0,0"/>
                  <v:stroke on="f"/>
                  <v:imagedata o:title=""/>
                  <o:lock v:ext="edit" aspectratio="f"/>
                </v:rect>
                <v:line id="Line 9" o:spid="_x0000_s1026" o:spt="20" style="position:absolute;left:5822;top:370;height:0;width:4932;" filled="f" stroked="t" coordsize="21600,21600" o:gfxdata="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BtndvQAA&#10;ANsAAAAPAAAAAAAAAAEAIAAAACIAAABkcnMvZG93bnJldi54bWxQSwECFAAUAAAACACHTuJAMy8F&#10;njsAAAA5AAAAEAAAAAAAAAABACAAAAAMAQAAZHJzL3NoYXBleG1sLnhtbFBLBQYAAAAABgAGAFsB&#10;AAC2AwAAAAA=&#10;">
                  <v:fill on="f" focussize="0,0"/>
                  <v:stroke weight="0.48pt" color="#000000" joinstyle="round"/>
                  <v:imagedata o:title=""/>
                  <o:lock v:ext="edit" aspectratio="f"/>
                </v:line>
                <w10:wrap type="topAndBottom"/>
              </v:group>
            </w:pict>
          </mc:Fallback>
        </mc:AlternateContent>
      </w:r>
      <w:r>
        <w:rPr>
          <w:rFonts w:hint="default" w:ascii="Times New Roman" w:hAnsi="Times New Roman" w:cs="Times New Roman"/>
          <w:b/>
          <w:sz w:val="24"/>
        </w:rPr>
        <w:t>DOSEN</w:t>
      </w:r>
      <w:r>
        <w:rPr>
          <w:rFonts w:hint="default" w:ascii="Times New Roman" w:hAnsi="Times New Roman" w:cs="Times New Roman"/>
          <w:b/>
          <w:sz w:val="24"/>
        </w:rPr>
        <w:tab/>
      </w:r>
      <w:r>
        <w:rPr>
          <w:rFonts w:hint="default" w:ascii="Times New Roman" w:hAnsi="Times New Roman" w:cs="Times New Roman"/>
          <w:b/>
          <w:sz w:val="24"/>
        </w:rPr>
        <w:t>: SYAFRIAL FACHRI</w:t>
      </w:r>
      <w:r>
        <w:rPr>
          <w:rFonts w:hint="default" w:ascii="Times New Roman" w:hAnsi="Times New Roman" w:cs="Times New Roman"/>
          <w:b/>
          <w:spacing w:val="-2"/>
          <w:sz w:val="24"/>
        </w:rPr>
        <w:t xml:space="preserve"> </w:t>
      </w:r>
      <w:r>
        <w:rPr>
          <w:rFonts w:hint="default" w:ascii="Times New Roman" w:hAnsi="Times New Roman" w:cs="Times New Roman"/>
          <w:b/>
          <w:sz w:val="24"/>
        </w:rPr>
        <w:t>PANE,S.T.,M.T.I</w:t>
      </w:r>
    </w:p>
    <w:p>
      <w:pPr>
        <w:spacing w:before="120" w:line="275" w:lineRule="exact"/>
        <w:ind w:left="120" w:right="0" w:firstLine="0"/>
        <w:jc w:val="left"/>
        <w:rPr>
          <w:rFonts w:hint="default" w:ascii="Times New Roman" w:hAnsi="Times New Roman" w:cs="Times New Roman"/>
          <w:b/>
          <w:sz w:val="24"/>
        </w:rPr>
      </w:pPr>
      <w:r>
        <w:rPr>
          <w:rFonts w:hint="default" w:ascii="Times New Roman" w:hAnsi="Times New Roman" w:cs="Times New Roman"/>
          <w:b/>
          <w:sz w:val="24"/>
          <w:u w:val="single"/>
        </w:rPr>
        <w:t>PETUNJUK SOAL</w:t>
      </w:r>
    </w:p>
    <w:p>
      <w:pPr>
        <w:pStyle w:val="11"/>
        <w:numPr>
          <w:ilvl w:val="0"/>
          <w:numId w:val="1"/>
        </w:numPr>
        <w:tabs>
          <w:tab w:val="left" w:pos="841"/>
        </w:tabs>
        <w:spacing w:before="0" w:after="0" w:line="275" w:lineRule="exact"/>
        <w:ind w:left="841" w:right="0" w:hanging="361"/>
        <w:jc w:val="left"/>
        <w:rPr>
          <w:rFonts w:hint="default" w:ascii="Times New Roman" w:hAnsi="Times New Roman" w:cs="Times New Roman"/>
          <w:sz w:val="24"/>
        </w:rPr>
      </w:pPr>
      <w:r>
        <w:rPr>
          <w:rFonts w:hint="default" w:ascii="Times New Roman" w:hAnsi="Times New Roman" w:cs="Times New Roman"/>
          <w:sz w:val="24"/>
        </w:rPr>
        <w:t>Kerjakan pada lembar jawab yang telah</w:t>
      </w:r>
      <w:r>
        <w:rPr>
          <w:rFonts w:hint="default" w:ascii="Times New Roman" w:hAnsi="Times New Roman" w:cs="Times New Roman"/>
          <w:spacing w:val="-10"/>
          <w:sz w:val="24"/>
        </w:rPr>
        <w:t xml:space="preserve"> </w:t>
      </w:r>
      <w:r>
        <w:rPr>
          <w:rFonts w:hint="default" w:ascii="Times New Roman" w:hAnsi="Times New Roman" w:cs="Times New Roman"/>
          <w:sz w:val="24"/>
        </w:rPr>
        <w:t>disediakan.</w:t>
      </w:r>
    </w:p>
    <w:p>
      <w:pPr>
        <w:pStyle w:val="11"/>
        <w:numPr>
          <w:ilvl w:val="0"/>
          <w:numId w:val="1"/>
        </w:numPr>
        <w:tabs>
          <w:tab w:val="left" w:pos="841"/>
        </w:tabs>
        <w:spacing w:before="0" w:after="0" w:line="275" w:lineRule="exact"/>
        <w:ind w:left="841" w:right="0" w:hanging="361"/>
        <w:jc w:val="left"/>
        <w:rPr>
          <w:rFonts w:hint="default" w:ascii="Times New Roman" w:hAnsi="Times New Roman" w:cs="Times New Roman"/>
          <w:sz w:val="24"/>
        </w:rPr>
      </w:pPr>
      <w:r>
        <w:rPr>
          <w:rFonts w:hint="default" w:ascii="Times New Roman" w:hAnsi="Times New Roman" w:cs="Times New Roman"/>
          <w:sz w:val="24"/>
        </w:rPr>
        <w:t>Kerjakan soal dengan berurutan! Tidak boleh</w:t>
      </w:r>
      <w:r>
        <w:rPr>
          <w:rFonts w:hint="default" w:ascii="Times New Roman" w:hAnsi="Times New Roman" w:cs="Times New Roman"/>
          <w:spacing w:val="-10"/>
          <w:sz w:val="24"/>
        </w:rPr>
        <w:t xml:space="preserve"> </w:t>
      </w:r>
      <w:r>
        <w:rPr>
          <w:rFonts w:hint="default" w:ascii="Times New Roman" w:hAnsi="Times New Roman" w:cs="Times New Roman"/>
          <w:sz w:val="24"/>
        </w:rPr>
        <w:t>diacak.</w:t>
      </w:r>
    </w:p>
    <w:p>
      <w:pPr>
        <w:pStyle w:val="2"/>
        <w:numPr>
          <w:ilvl w:val="0"/>
          <w:numId w:val="1"/>
        </w:numPr>
        <w:tabs>
          <w:tab w:val="left" w:pos="841"/>
        </w:tabs>
        <w:spacing w:before="0" w:after="0" w:line="240" w:lineRule="auto"/>
        <w:ind w:left="841" w:right="567" w:hanging="361"/>
        <w:jc w:val="left"/>
        <w:rPr>
          <w:rFonts w:hint="default" w:ascii="Times New Roman" w:hAnsi="Times New Roman" w:cs="Times New Roman"/>
        </w:rPr>
      </w:pPr>
      <w:r>
        <w:rPr>
          <w:rFonts w:hint="default" w:ascii="Times New Roman" w:hAnsi="Times New Roman" w:cs="Times New Roman"/>
        </w:rPr>
        <w:t>Kegiatan yang tercela (kerjasama) akan mengakibatkan hasil UTS tidak dinilai secara keseluruhan (Nilai UTS =</w:t>
      </w:r>
      <w:r>
        <w:rPr>
          <w:rFonts w:hint="default" w:ascii="Times New Roman" w:hAnsi="Times New Roman" w:cs="Times New Roman"/>
          <w:spacing w:val="-10"/>
        </w:rPr>
        <w:t xml:space="preserve"> </w:t>
      </w:r>
      <w:r>
        <w:rPr>
          <w:rFonts w:hint="default" w:ascii="Times New Roman" w:hAnsi="Times New Roman" w:cs="Times New Roman"/>
        </w:rPr>
        <w:t>0).</w:t>
      </w:r>
    </w:p>
    <w:p>
      <w:pPr>
        <w:pStyle w:val="11"/>
        <w:numPr>
          <w:ilvl w:val="0"/>
          <w:numId w:val="1"/>
        </w:numPr>
        <w:tabs>
          <w:tab w:val="left" w:pos="841"/>
        </w:tabs>
        <w:spacing w:before="3" w:after="0" w:line="240" w:lineRule="auto"/>
        <w:ind w:left="841" w:right="1180" w:hanging="361"/>
        <w:jc w:val="left"/>
        <w:rPr>
          <w:rFonts w:hint="default" w:ascii="Times New Roman" w:hAnsi="Times New Roman" w:cs="Times New Roman"/>
          <w:b/>
          <w:sz w:val="24"/>
        </w:rPr>
      </w:pPr>
      <w:r>
        <w:rPr>
          <w:rFonts w:hint="default" w:ascii="Times New Roman" w:hAnsi="Times New Roman" w:cs="Times New Roman"/>
          <w:b/>
          <w:sz w:val="24"/>
        </w:rPr>
        <w:t>Jawablah SOAL secara berurutan tidak boleh diacak, jika diacak tidak diperiksa (Nilai UTS =</w:t>
      </w:r>
      <w:r>
        <w:rPr>
          <w:rFonts w:hint="default" w:ascii="Times New Roman" w:hAnsi="Times New Roman" w:cs="Times New Roman"/>
          <w:b/>
          <w:spacing w:val="-4"/>
          <w:sz w:val="24"/>
        </w:rPr>
        <w:t xml:space="preserve"> </w:t>
      </w:r>
      <w:r>
        <w:rPr>
          <w:rFonts w:hint="default" w:ascii="Times New Roman" w:hAnsi="Times New Roman" w:cs="Times New Roman"/>
          <w:b/>
          <w:sz w:val="24"/>
        </w:rPr>
        <w:t>0).</w:t>
      </w:r>
    </w:p>
    <w:p>
      <w:pPr>
        <w:pStyle w:val="11"/>
        <w:numPr>
          <w:ilvl w:val="0"/>
          <w:numId w:val="1"/>
        </w:numPr>
        <w:tabs>
          <w:tab w:val="left" w:pos="841"/>
        </w:tabs>
        <w:spacing w:before="0" w:after="0" w:line="240" w:lineRule="auto"/>
        <w:ind w:left="841" w:right="653" w:hanging="361"/>
        <w:jc w:val="left"/>
        <w:rPr>
          <w:rFonts w:hint="default" w:ascii="Times New Roman" w:hAnsi="Times New Roman" w:cs="Times New Roman"/>
          <w:b/>
          <w:sz w:val="24"/>
        </w:rPr>
      </w:pPr>
      <w:r>
        <w:rPr>
          <w:rFonts w:hint="default" w:ascii="Times New Roman" w:hAnsi="Times New Roman" w:cs="Times New Roman"/>
          <w:b/>
          <w:sz w:val="24"/>
        </w:rPr>
        <w:t>Soal Dibagi dua bagian yaitu Type Soal A (Teori) dengan total Point 50 dan Soal B Kasus dengan Point</w:t>
      </w:r>
      <w:r>
        <w:rPr>
          <w:rFonts w:hint="default" w:ascii="Times New Roman" w:hAnsi="Times New Roman" w:cs="Times New Roman"/>
          <w:b/>
          <w:spacing w:val="-23"/>
          <w:sz w:val="24"/>
        </w:rPr>
        <w:t xml:space="preserve"> </w:t>
      </w:r>
      <w:r>
        <w:rPr>
          <w:rFonts w:hint="default" w:ascii="Times New Roman" w:hAnsi="Times New Roman" w:cs="Times New Roman"/>
          <w:b/>
          <w:sz w:val="24"/>
        </w:rPr>
        <w:t>50</w:t>
      </w:r>
    </w:p>
    <w:p>
      <w:pPr>
        <w:pStyle w:val="11"/>
        <w:numPr>
          <w:ilvl w:val="0"/>
          <w:numId w:val="1"/>
        </w:numPr>
        <w:tabs>
          <w:tab w:val="left" w:pos="841"/>
        </w:tabs>
        <w:spacing w:before="0" w:after="0" w:line="274" w:lineRule="exact"/>
        <w:ind w:left="841" w:right="0" w:hanging="361"/>
        <w:jc w:val="left"/>
        <w:rPr>
          <w:rFonts w:hint="default" w:ascii="Times New Roman" w:hAnsi="Times New Roman" w:cs="Times New Roman"/>
          <w:sz w:val="24"/>
        </w:rPr>
      </w:pPr>
      <w:r>
        <w:rPr>
          <w:rFonts w:hint="default" w:ascii="Times New Roman" w:hAnsi="Times New Roman" w:cs="Times New Roman"/>
          <w:sz w:val="24"/>
        </w:rPr>
        <w:t>Berdo’a sebelum mengerjakan soal</w:t>
      </w:r>
      <w:r>
        <w:rPr>
          <w:rFonts w:hint="default" w:ascii="Times New Roman" w:hAnsi="Times New Roman" w:cs="Times New Roman"/>
          <w:spacing w:val="-9"/>
          <w:sz w:val="24"/>
        </w:rPr>
        <w:t xml:space="preserve"> </w:t>
      </w:r>
      <w:r>
        <w:rPr>
          <w:rFonts w:hint="default" w:ascii="Times New Roman" w:hAnsi="Times New Roman" w:cs="Times New Roman"/>
          <w:sz w:val="24"/>
        </w:rPr>
        <w:t>!</w:t>
      </w:r>
    </w:p>
    <w:p>
      <w:pPr>
        <w:pStyle w:val="3"/>
        <w:spacing w:before="3"/>
        <w:rPr>
          <w:rFonts w:hint="default" w:ascii="Times New Roman" w:hAnsi="Times New Roman" w:cs="Times New Roman"/>
        </w:rPr>
      </w:pPr>
      <w:r>
        <w:rPr>
          <w:rFonts w:hint="default" w:ascii="Times New Roman" w:hAnsi="Times New Roman" w:cs="Times New Roman"/>
        </w:rPr>
        <mc:AlternateContent>
          <mc:Choice Requires="wps">
            <w:drawing>
              <wp:anchor distT="0" distB="0" distL="0" distR="0" simplePos="0" relativeHeight="487588864" behindDoc="1" locked="0" layoutInCell="1" allowOverlap="1">
                <wp:simplePos x="0" y="0"/>
                <wp:positionH relativeFrom="page">
                  <wp:posOffset>857250</wp:posOffset>
                </wp:positionH>
                <wp:positionV relativeFrom="paragraph">
                  <wp:posOffset>207010</wp:posOffset>
                </wp:positionV>
                <wp:extent cx="6052185" cy="1270"/>
                <wp:effectExtent l="0" t="0" r="0" b="0"/>
                <wp:wrapTopAndBottom/>
                <wp:docPr id="25" name="FreeForm 10"/>
                <wp:cNvGraphicFramePr/>
                <a:graphic xmlns:a="http://schemas.openxmlformats.org/drawingml/2006/main">
                  <a:graphicData uri="http://schemas.microsoft.com/office/word/2010/wordprocessingShape">
                    <wps:wsp>
                      <wps:cNvSpPr/>
                      <wps:spPr>
                        <a:xfrm>
                          <a:off x="0" y="0"/>
                          <a:ext cx="6052185" cy="1270"/>
                        </a:xfrm>
                        <a:custGeom>
                          <a:avLst/>
                          <a:gdLst/>
                          <a:ahLst/>
                          <a:cxnLst/>
                          <a:pathLst>
                            <a:path w="9531">
                              <a:moveTo>
                                <a:pt x="0" y="0"/>
                              </a:moveTo>
                              <a:lnTo>
                                <a:pt x="9531" y="0"/>
                              </a:lnTo>
                            </a:path>
                          </a:pathLst>
                        </a:custGeom>
                        <a:noFill/>
                        <a:ln w="9144" cap="flat" cmpd="sng">
                          <a:solidFill>
                            <a:srgbClr val="000000"/>
                          </a:solidFill>
                          <a:prstDash val="solid"/>
                          <a:headEnd type="none" w="med" len="med"/>
                          <a:tailEnd type="none" w="med" len="med"/>
                        </a:ln>
                      </wps:spPr>
                      <wps:bodyPr upright="1"/>
                    </wps:wsp>
                  </a:graphicData>
                </a:graphic>
              </wp:anchor>
            </w:drawing>
          </mc:Choice>
          <mc:Fallback>
            <w:pict>
              <v:shape id="FreeForm 10" o:spid="_x0000_s1026" o:spt="100" style="position:absolute;left:0pt;margin-left:67.5pt;margin-top:16.3pt;height:0.1pt;width:476.55pt;mso-position-horizontal-relative:page;mso-wrap-distance-bottom:0pt;mso-wrap-distance-top:0pt;z-index:-15727616;mso-width-relative:page;mso-height-relative:page;" filled="f" stroked="t" coordsize="9531,1" o:gfxdata="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tjb1m2AAAAAoBAAAPAAAAAAAAAAEAIAAAACIAAABkcnMvZG93bnJldi54&#10;bWxQSwECFAAUAAAACACHTuJACbZ8G/oBAAAyBAAADgAAAAAAAAABACAAAAAnAQAAZHJzL2Uyb0Rv&#10;Yy54bWxQSwUGAAAAAAYABgBZAQAAkwUAAAAA&#10;" path="m0,0l9531,0e">
                <v:fill on="f" focussize="0,0"/>
                <v:stroke weight="0.72pt" color="#000000" joinstyle="round"/>
                <v:imagedata o:title=""/>
                <o:lock v:ext="edit" aspectratio="f"/>
                <w10:wrap type="topAndBottom"/>
              </v:shape>
            </w:pict>
          </mc:Fallback>
        </mc:AlternateContent>
      </w:r>
    </w:p>
    <w:p>
      <w:pPr>
        <w:pStyle w:val="2"/>
        <w:spacing w:before="189"/>
        <w:ind w:left="120"/>
        <w:rPr>
          <w:rFonts w:hint="default" w:ascii="Times New Roman" w:hAnsi="Times New Roman" w:cs="Times New Roman"/>
        </w:rPr>
      </w:pPr>
      <w:r>
        <w:rPr>
          <w:rFonts w:hint="default" w:ascii="Times New Roman" w:hAnsi="Times New Roman" w:cs="Times New Roman"/>
        </w:rPr>
        <w:t>SOAL A ( Teori ) Point 50</w:t>
      </w:r>
    </w:p>
    <w:p>
      <w:pPr>
        <w:pStyle w:val="3"/>
        <w:spacing w:before="10"/>
        <w:rPr>
          <w:rFonts w:hint="default" w:ascii="Times New Roman" w:hAnsi="Times New Roman" w:cs="Times New Roman"/>
          <w:b/>
          <w:sz w:val="23"/>
        </w:rPr>
      </w:pPr>
    </w:p>
    <w:p>
      <w:pPr>
        <w:pStyle w:val="11"/>
        <w:numPr>
          <w:ilvl w:val="0"/>
          <w:numId w:val="2"/>
        </w:numPr>
        <w:tabs>
          <w:tab w:val="left" w:pos="841"/>
        </w:tabs>
        <w:spacing w:before="0" w:after="0" w:line="240" w:lineRule="auto"/>
        <w:ind w:left="841" w:right="0" w:hanging="361"/>
        <w:jc w:val="left"/>
        <w:rPr>
          <w:rFonts w:hint="default" w:ascii="Times New Roman" w:hAnsi="Times New Roman" w:cs="Times New Roman"/>
          <w:b/>
          <w:sz w:val="24"/>
        </w:rPr>
      </w:pPr>
      <w:r>
        <w:rPr>
          <w:rFonts w:hint="default" w:ascii="Times New Roman" w:hAnsi="Times New Roman" w:cs="Times New Roman"/>
          <w:sz w:val="24"/>
        </w:rPr>
        <w:t xml:space="preserve">Jelaskan definisi dari Sistem Database dan Sistem Informasi? </w:t>
      </w:r>
      <w:r>
        <w:rPr>
          <w:rFonts w:hint="default" w:ascii="Times New Roman" w:hAnsi="Times New Roman" w:cs="Times New Roman"/>
          <w:b/>
          <w:sz w:val="24"/>
        </w:rPr>
        <w:t>(POINT</w:t>
      </w:r>
      <w:r>
        <w:rPr>
          <w:rFonts w:hint="default" w:ascii="Times New Roman" w:hAnsi="Times New Roman" w:cs="Times New Roman"/>
          <w:b/>
          <w:spacing w:val="-7"/>
          <w:sz w:val="24"/>
        </w:rPr>
        <w:t xml:space="preserve"> </w:t>
      </w:r>
      <w:r>
        <w:rPr>
          <w:rFonts w:hint="default" w:ascii="Times New Roman" w:hAnsi="Times New Roman" w:cs="Times New Roman"/>
          <w:b/>
          <w:sz w:val="24"/>
        </w:rPr>
        <w:t>5)</w:t>
      </w:r>
    </w:p>
    <w:p>
      <w:pPr>
        <w:pStyle w:val="11"/>
        <w:numPr>
          <w:ilvl w:val="0"/>
          <w:numId w:val="2"/>
        </w:numPr>
        <w:tabs>
          <w:tab w:val="left" w:pos="841"/>
        </w:tabs>
        <w:spacing w:before="139" w:after="0" w:line="240" w:lineRule="auto"/>
        <w:ind w:left="841" w:right="0" w:hanging="361"/>
        <w:jc w:val="left"/>
        <w:rPr>
          <w:rFonts w:hint="default" w:ascii="Times New Roman" w:hAnsi="Times New Roman" w:cs="Times New Roman"/>
          <w:b/>
          <w:sz w:val="24"/>
        </w:rPr>
      </w:pPr>
      <w:r>
        <w:rPr>
          <w:rFonts w:hint="default" w:ascii="Times New Roman" w:hAnsi="Times New Roman" w:cs="Times New Roman"/>
          <w:sz w:val="24"/>
        </w:rPr>
        <w:t xml:space="preserve">Jelaskan dan sebutkan 3 level Abstraksi Data? </w:t>
      </w:r>
      <w:r>
        <w:rPr>
          <w:rFonts w:hint="default" w:ascii="Times New Roman" w:hAnsi="Times New Roman" w:cs="Times New Roman"/>
          <w:b/>
          <w:sz w:val="24"/>
        </w:rPr>
        <w:t>(POINT</w:t>
      </w:r>
      <w:r>
        <w:rPr>
          <w:rFonts w:hint="default" w:ascii="Times New Roman" w:hAnsi="Times New Roman" w:cs="Times New Roman"/>
          <w:b/>
          <w:spacing w:val="2"/>
          <w:sz w:val="24"/>
        </w:rPr>
        <w:t xml:space="preserve"> </w:t>
      </w:r>
      <w:r>
        <w:rPr>
          <w:rFonts w:hint="default" w:ascii="Times New Roman" w:hAnsi="Times New Roman" w:cs="Times New Roman"/>
          <w:b/>
          <w:sz w:val="24"/>
        </w:rPr>
        <w:t>5)</w:t>
      </w:r>
    </w:p>
    <w:p>
      <w:pPr>
        <w:pStyle w:val="11"/>
        <w:numPr>
          <w:ilvl w:val="0"/>
          <w:numId w:val="2"/>
        </w:numPr>
        <w:tabs>
          <w:tab w:val="left" w:pos="841"/>
        </w:tabs>
        <w:spacing w:before="139" w:after="0" w:line="240" w:lineRule="auto"/>
        <w:ind w:left="841" w:right="0" w:hanging="361"/>
        <w:jc w:val="left"/>
        <w:rPr>
          <w:rFonts w:hint="default" w:ascii="Times New Roman" w:hAnsi="Times New Roman" w:cs="Times New Roman"/>
          <w:b/>
          <w:sz w:val="24"/>
        </w:rPr>
      </w:pPr>
      <w:r>
        <w:rPr>
          <w:rFonts w:hint="default" w:ascii="Times New Roman" w:hAnsi="Times New Roman" w:cs="Times New Roman"/>
          <w:sz w:val="24"/>
        </w:rPr>
        <w:t xml:space="preserve">Jelaskan dan sebutkan hirarki/jenjang data? </w:t>
      </w:r>
      <w:r>
        <w:rPr>
          <w:rFonts w:hint="default" w:ascii="Times New Roman" w:hAnsi="Times New Roman" w:cs="Times New Roman"/>
          <w:b/>
          <w:sz w:val="24"/>
        </w:rPr>
        <w:t>(POINT</w:t>
      </w:r>
      <w:r>
        <w:rPr>
          <w:rFonts w:hint="default" w:ascii="Times New Roman" w:hAnsi="Times New Roman" w:cs="Times New Roman"/>
          <w:b/>
          <w:spacing w:val="5"/>
          <w:sz w:val="24"/>
        </w:rPr>
        <w:t xml:space="preserve"> </w:t>
      </w:r>
      <w:r>
        <w:rPr>
          <w:rFonts w:hint="default" w:ascii="Times New Roman" w:hAnsi="Times New Roman" w:cs="Times New Roman"/>
          <w:b/>
          <w:sz w:val="24"/>
        </w:rPr>
        <w:t>5)</w:t>
      </w:r>
    </w:p>
    <w:p>
      <w:pPr>
        <w:pStyle w:val="11"/>
        <w:numPr>
          <w:ilvl w:val="0"/>
          <w:numId w:val="2"/>
        </w:numPr>
        <w:tabs>
          <w:tab w:val="left" w:pos="841"/>
        </w:tabs>
        <w:spacing w:before="139" w:after="0" w:line="357" w:lineRule="auto"/>
        <w:ind w:left="841" w:right="675" w:hanging="361"/>
        <w:jc w:val="left"/>
        <w:rPr>
          <w:rFonts w:hint="default" w:ascii="Times New Roman" w:hAnsi="Times New Roman" w:cs="Times New Roman"/>
          <w:b/>
          <w:sz w:val="24"/>
        </w:rPr>
      </w:pPr>
      <w:r>
        <w:rPr>
          <w:rFonts w:hint="default" w:ascii="Times New Roman" w:hAnsi="Times New Roman" w:cs="Times New Roman"/>
          <w:sz w:val="24"/>
        </w:rPr>
        <w:t xml:space="preserve">Jelaskan definisi pendekatan normalisasi dan pendekatan model entity relationship </w:t>
      </w:r>
      <w:r>
        <w:rPr>
          <w:rFonts w:hint="default" w:ascii="Times New Roman" w:hAnsi="Times New Roman" w:cs="Times New Roman"/>
          <w:spacing w:val="-4"/>
          <w:sz w:val="24"/>
        </w:rPr>
        <w:t xml:space="preserve">(ER) </w:t>
      </w:r>
      <w:r>
        <w:rPr>
          <w:rFonts w:hint="default" w:ascii="Times New Roman" w:hAnsi="Times New Roman" w:cs="Times New Roman"/>
          <w:sz w:val="24"/>
        </w:rPr>
        <w:t xml:space="preserve">dalam perancangan database? </w:t>
      </w:r>
      <w:r>
        <w:rPr>
          <w:rFonts w:hint="default" w:ascii="Times New Roman" w:hAnsi="Times New Roman" w:cs="Times New Roman"/>
          <w:b/>
          <w:sz w:val="24"/>
        </w:rPr>
        <w:t>(POINT</w:t>
      </w:r>
      <w:r>
        <w:rPr>
          <w:rFonts w:hint="default" w:ascii="Times New Roman" w:hAnsi="Times New Roman" w:cs="Times New Roman"/>
          <w:b/>
          <w:spacing w:val="4"/>
          <w:sz w:val="24"/>
        </w:rPr>
        <w:t xml:space="preserve"> </w:t>
      </w:r>
      <w:r>
        <w:rPr>
          <w:rFonts w:hint="default" w:ascii="Times New Roman" w:hAnsi="Times New Roman" w:cs="Times New Roman"/>
          <w:b/>
          <w:sz w:val="24"/>
        </w:rPr>
        <w:t>5)</w:t>
      </w:r>
    </w:p>
    <w:p>
      <w:pPr>
        <w:pStyle w:val="11"/>
        <w:numPr>
          <w:ilvl w:val="0"/>
          <w:numId w:val="2"/>
        </w:numPr>
        <w:tabs>
          <w:tab w:val="left" w:pos="841"/>
        </w:tabs>
        <w:spacing w:before="3" w:after="0" w:line="240" w:lineRule="auto"/>
        <w:ind w:left="841" w:right="0" w:hanging="361"/>
        <w:jc w:val="left"/>
        <w:rPr>
          <w:rFonts w:hint="default" w:ascii="Times New Roman" w:hAnsi="Times New Roman" w:cs="Times New Roman"/>
          <w:b/>
          <w:sz w:val="24"/>
        </w:rPr>
      </w:pPr>
      <w:r>
        <w:rPr>
          <w:rFonts w:hint="default" w:ascii="Times New Roman" w:hAnsi="Times New Roman" w:cs="Times New Roman"/>
          <w:sz w:val="24"/>
        </w:rPr>
        <w:t xml:space="preserve">Jelaskan dan sebutkan 3 tahapan sederhana dalam merancanga database? </w:t>
      </w:r>
      <w:r>
        <w:rPr>
          <w:rFonts w:hint="default" w:ascii="Times New Roman" w:hAnsi="Times New Roman" w:cs="Times New Roman"/>
          <w:b/>
          <w:sz w:val="24"/>
        </w:rPr>
        <w:t>(POINT</w:t>
      </w:r>
      <w:r>
        <w:rPr>
          <w:rFonts w:hint="default" w:ascii="Times New Roman" w:hAnsi="Times New Roman" w:cs="Times New Roman"/>
          <w:b/>
          <w:spacing w:val="-13"/>
          <w:sz w:val="24"/>
        </w:rPr>
        <w:t xml:space="preserve"> </w:t>
      </w:r>
      <w:r>
        <w:rPr>
          <w:rFonts w:hint="default" w:ascii="Times New Roman" w:hAnsi="Times New Roman" w:cs="Times New Roman"/>
          <w:b/>
          <w:sz w:val="24"/>
        </w:rPr>
        <w:t>5)</w:t>
      </w:r>
    </w:p>
    <w:p>
      <w:pPr>
        <w:pStyle w:val="11"/>
        <w:numPr>
          <w:ilvl w:val="0"/>
          <w:numId w:val="2"/>
        </w:numPr>
        <w:tabs>
          <w:tab w:val="left" w:pos="841"/>
        </w:tabs>
        <w:spacing w:before="139" w:after="0" w:line="240" w:lineRule="auto"/>
        <w:ind w:left="841" w:right="0" w:hanging="361"/>
        <w:jc w:val="left"/>
        <w:rPr>
          <w:rFonts w:hint="default" w:ascii="Times New Roman" w:hAnsi="Times New Roman" w:cs="Times New Roman"/>
          <w:b/>
          <w:sz w:val="24"/>
        </w:rPr>
      </w:pPr>
      <w:r>
        <w:rPr>
          <w:rFonts w:hint="default" w:ascii="Times New Roman" w:hAnsi="Times New Roman" w:cs="Times New Roman"/>
          <w:sz w:val="24"/>
        </w:rPr>
        <w:t xml:space="preserve">Jelaskan dan sebutkan 5 macam attribut? </w:t>
      </w:r>
      <w:r>
        <w:rPr>
          <w:rFonts w:hint="default" w:ascii="Times New Roman" w:hAnsi="Times New Roman" w:cs="Times New Roman"/>
          <w:b/>
          <w:sz w:val="24"/>
        </w:rPr>
        <w:t>(POINT</w:t>
      </w:r>
      <w:r>
        <w:rPr>
          <w:rFonts w:hint="default" w:ascii="Times New Roman" w:hAnsi="Times New Roman" w:cs="Times New Roman"/>
          <w:b/>
          <w:spacing w:val="3"/>
          <w:sz w:val="24"/>
        </w:rPr>
        <w:t xml:space="preserve"> </w:t>
      </w:r>
      <w:r>
        <w:rPr>
          <w:rFonts w:hint="default" w:ascii="Times New Roman" w:hAnsi="Times New Roman" w:cs="Times New Roman"/>
          <w:b/>
          <w:sz w:val="24"/>
        </w:rPr>
        <w:t>5)</w:t>
      </w:r>
    </w:p>
    <w:p>
      <w:pPr>
        <w:pStyle w:val="11"/>
        <w:numPr>
          <w:ilvl w:val="0"/>
          <w:numId w:val="2"/>
        </w:numPr>
        <w:tabs>
          <w:tab w:val="left" w:pos="841"/>
        </w:tabs>
        <w:spacing w:before="139" w:after="0" w:line="362" w:lineRule="auto"/>
        <w:ind w:left="841" w:right="584" w:hanging="361"/>
        <w:jc w:val="left"/>
        <w:rPr>
          <w:rFonts w:hint="default" w:ascii="Times New Roman" w:hAnsi="Times New Roman" w:cs="Times New Roman"/>
          <w:b/>
          <w:sz w:val="24"/>
        </w:rPr>
      </w:pPr>
      <w:r>
        <w:rPr>
          <w:rFonts w:hint="default" w:ascii="Times New Roman" w:hAnsi="Times New Roman" w:cs="Times New Roman"/>
          <w:sz w:val="24"/>
        </w:rPr>
        <w:t>Jelaskan menurut anda apa yang dimaksud dengan Ketergantungan Fungsional (KF),</w:t>
      </w:r>
      <w:r>
        <w:rPr>
          <w:rFonts w:hint="default" w:ascii="Times New Roman" w:hAnsi="Times New Roman" w:cs="Times New Roman"/>
          <w:spacing w:val="-48"/>
          <w:sz w:val="24"/>
        </w:rPr>
        <w:t xml:space="preserve"> </w:t>
      </w:r>
      <w:r>
        <w:rPr>
          <w:rFonts w:hint="default" w:ascii="Times New Roman" w:hAnsi="Times New Roman" w:cs="Times New Roman"/>
          <w:sz w:val="24"/>
        </w:rPr>
        <w:t xml:space="preserve">dan berikan contohnya? </w:t>
      </w:r>
      <w:r>
        <w:rPr>
          <w:rFonts w:hint="default" w:ascii="Times New Roman" w:hAnsi="Times New Roman" w:cs="Times New Roman"/>
          <w:b/>
          <w:sz w:val="24"/>
        </w:rPr>
        <w:t>(POINT</w:t>
      </w:r>
      <w:r>
        <w:rPr>
          <w:rFonts w:hint="default" w:ascii="Times New Roman" w:hAnsi="Times New Roman" w:cs="Times New Roman"/>
          <w:b/>
          <w:spacing w:val="3"/>
          <w:sz w:val="24"/>
        </w:rPr>
        <w:t xml:space="preserve"> </w:t>
      </w:r>
      <w:r>
        <w:rPr>
          <w:rFonts w:hint="default" w:ascii="Times New Roman" w:hAnsi="Times New Roman" w:cs="Times New Roman"/>
          <w:b/>
          <w:sz w:val="24"/>
        </w:rPr>
        <w:t>5)</w:t>
      </w:r>
    </w:p>
    <w:p>
      <w:pPr>
        <w:pStyle w:val="11"/>
        <w:numPr>
          <w:ilvl w:val="0"/>
          <w:numId w:val="2"/>
        </w:numPr>
        <w:tabs>
          <w:tab w:val="left" w:pos="841"/>
        </w:tabs>
        <w:spacing w:before="0" w:after="0" w:line="360" w:lineRule="auto"/>
        <w:ind w:left="841" w:right="425" w:hanging="361"/>
        <w:jc w:val="left"/>
        <w:rPr>
          <w:rFonts w:hint="default" w:ascii="Times New Roman" w:hAnsi="Times New Roman" w:cs="Times New Roman"/>
          <w:b/>
          <w:sz w:val="24"/>
        </w:rPr>
      </w:pPr>
      <w:r>
        <w:rPr>
          <w:rFonts w:hint="default" w:ascii="Times New Roman" w:hAnsi="Times New Roman" w:cs="Times New Roman"/>
          <w:sz w:val="24"/>
        </w:rPr>
        <w:t>Jelaskan definisi dari 2 model data berdasarkan obyek dan record dan sebutkan jenis-</w:t>
      </w:r>
      <w:r>
        <w:rPr>
          <w:rFonts w:hint="default" w:ascii="Times New Roman" w:hAnsi="Times New Roman" w:cs="Times New Roman"/>
          <w:spacing w:val="-24"/>
          <w:sz w:val="24"/>
        </w:rPr>
        <w:t xml:space="preserve"> </w:t>
      </w:r>
      <w:r>
        <w:rPr>
          <w:rFonts w:hint="default" w:ascii="Times New Roman" w:hAnsi="Times New Roman" w:cs="Times New Roman"/>
          <w:sz w:val="24"/>
        </w:rPr>
        <w:t xml:space="preserve">jenis dari kedua model data tersebut? </w:t>
      </w:r>
      <w:r>
        <w:rPr>
          <w:rFonts w:hint="default" w:ascii="Times New Roman" w:hAnsi="Times New Roman" w:cs="Times New Roman"/>
          <w:b/>
          <w:sz w:val="24"/>
        </w:rPr>
        <w:t>(POINT</w:t>
      </w:r>
      <w:r>
        <w:rPr>
          <w:rFonts w:hint="default" w:ascii="Times New Roman" w:hAnsi="Times New Roman" w:cs="Times New Roman"/>
          <w:b/>
          <w:spacing w:val="3"/>
          <w:sz w:val="24"/>
        </w:rPr>
        <w:t xml:space="preserve"> </w:t>
      </w:r>
      <w:r>
        <w:rPr>
          <w:rFonts w:hint="default" w:ascii="Times New Roman" w:hAnsi="Times New Roman" w:cs="Times New Roman"/>
          <w:b/>
          <w:sz w:val="24"/>
        </w:rPr>
        <w:t>5)</w:t>
      </w:r>
    </w:p>
    <w:p>
      <w:pPr>
        <w:pStyle w:val="11"/>
        <w:numPr>
          <w:ilvl w:val="0"/>
          <w:numId w:val="2"/>
        </w:numPr>
        <w:tabs>
          <w:tab w:val="left" w:pos="841"/>
        </w:tabs>
        <w:spacing w:before="0" w:after="0" w:line="240" w:lineRule="auto"/>
        <w:ind w:left="841" w:right="0" w:hanging="361"/>
        <w:jc w:val="left"/>
        <w:rPr>
          <w:rFonts w:hint="default" w:ascii="Times New Roman" w:hAnsi="Times New Roman" w:cs="Times New Roman"/>
          <w:sz w:val="24"/>
        </w:rPr>
      </w:pPr>
      <w:r>
        <w:rPr>
          <w:rFonts w:hint="default" w:ascii="Times New Roman" w:hAnsi="Times New Roman" w:cs="Times New Roman"/>
          <w:sz w:val="24"/>
        </w:rPr>
        <w:t>Jelaskan dan sebutkan 4 macam derajat kardinalitas dalam mercancang</w:t>
      </w:r>
      <w:r>
        <w:rPr>
          <w:rFonts w:hint="default" w:ascii="Times New Roman" w:hAnsi="Times New Roman" w:cs="Times New Roman"/>
          <w:spacing w:val="-13"/>
          <w:sz w:val="24"/>
        </w:rPr>
        <w:t xml:space="preserve"> </w:t>
      </w:r>
      <w:r>
        <w:rPr>
          <w:rFonts w:hint="default" w:ascii="Times New Roman" w:hAnsi="Times New Roman" w:cs="Times New Roman"/>
          <w:sz w:val="24"/>
        </w:rPr>
        <w:t>database?</w:t>
      </w:r>
    </w:p>
    <w:p>
      <w:pPr>
        <w:pStyle w:val="2"/>
        <w:spacing w:before="134"/>
        <w:ind w:left="841"/>
        <w:rPr>
          <w:rFonts w:hint="default" w:ascii="Times New Roman" w:hAnsi="Times New Roman" w:cs="Times New Roman"/>
        </w:rPr>
      </w:pPr>
      <w:r>
        <w:rPr>
          <w:rFonts w:hint="default" w:ascii="Times New Roman" w:hAnsi="Times New Roman" w:cs="Times New Roman"/>
        </w:rPr>
        <w:t>(POINT 5)</w:t>
      </w:r>
    </w:p>
    <w:p>
      <w:pPr>
        <w:pStyle w:val="11"/>
        <w:numPr>
          <w:ilvl w:val="0"/>
          <w:numId w:val="2"/>
        </w:numPr>
        <w:tabs>
          <w:tab w:val="left" w:pos="841"/>
        </w:tabs>
        <w:spacing w:before="139" w:after="0" w:line="240" w:lineRule="auto"/>
        <w:ind w:left="841" w:right="0" w:hanging="361"/>
        <w:jc w:val="left"/>
        <w:rPr>
          <w:rFonts w:hint="default" w:ascii="Times New Roman" w:hAnsi="Times New Roman" w:cs="Times New Roman"/>
          <w:b/>
          <w:sz w:val="24"/>
        </w:rPr>
      </w:pPr>
      <w:r>
        <w:rPr>
          <w:rFonts w:hint="default" w:ascii="Times New Roman" w:hAnsi="Times New Roman" w:cs="Times New Roman"/>
          <w:sz w:val="24"/>
        </w:rPr>
        <w:t xml:space="preserve">Sebutkan 3 syarat yang harus terpenuhi dalam membuat tabel yang baik? </w:t>
      </w:r>
      <w:r>
        <w:rPr>
          <w:rFonts w:hint="default" w:ascii="Times New Roman" w:hAnsi="Times New Roman" w:cs="Times New Roman"/>
          <w:b/>
          <w:sz w:val="24"/>
        </w:rPr>
        <w:t>(POINT</w:t>
      </w:r>
      <w:r>
        <w:rPr>
          <w:rFonts w:hint="default" w:ascii="Times New Roman" w:hAnsi="Times New Roman" w:cs="Times New Roman"/>
          <w:b/>
          <w:spacing w:val="-16"/>
          <w:sz w:val="24"/>
        </w:rPr>
        <w:t xml:space="preserve"> </w:t>
      </w:r>
      <w:r>
        <w:rPr>
          <w:rFonts w:hint="default" w:ascii="Times New Roman" w:hAnsi="Times New Roman" w:cs="Times New Roman"/>
          <w:b/>
          <w:sz w:val="24"/>
        </w:rPr>
        <w:t>5)</w:t>
      </w:r>
    </w:p>
    <w:p>
      <w:pPr>
        <w:spacing w:after="0" w:line="240" w:lineRule="auto"/>
        <w:jc w:val="left"/>
        <w:rPr>
          <w:rFonts w:hint="default" w:ascii="Times New Roman" w:hAnsi="Times New Roman" w:cs="Times New Roman"/>
          <w:sz w:val="24"/>
        </w:rPr>
        <w:sectPr>
          <w:type w:val="continuous"/>
          <w:pgSz w:w="12240" w:h="15840"/>
          <w:pgMar w:top="560" w:right="1080" w:bottom="280" w:left="1200" w:header="720" w:footer="720" w:gutter="0"/>
        </w:sectPr>
      </w:pPr>
    </w:p>
    <w:p>
      <w:pPr>
        <w:pStyle w:val="2"/>
        <w:spacing w:before="61"/>
        <w:ind w:left="120"/>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487493632" behindDoc="1" locked="0" layoutInCell="1" allowOverlap="1">
                <wp:simplePos x="0" y="0"/>
                <wp:positionH relativeFrom="page">
                  <wp:posOffset>835025</wp:posOffset>
                </wp:positionH>
                <wp:positionV relativeFrom="page">
                  <wp:posOffset>1212850</wp:posOffset>
                </wp:positionV>
                <wp:extent cx="6175375" cy="8664575"/>
                <wp:effectExtent l="0" t="0" r="15875" b="3175"/>
                <wp:wrapNone/>
                <wp:docPr id="19" name="FreeForm 11"/>
                <wp:cNvGraphicFramePr/>
                <a:graphic xmlns:a="http://schemas.openxmlformats.org/drawingml/2006/main">
                  <a:graphicData uri="http://schemas.microsoft.com/office/word/2010/wordprocessingShape">
                    <wps:wsp>
                      <wps:cNvSpPr/>
                      <wps:spPr>
                        <a:xfrm>
                          <a:off x="0" y="0"/>
                          <a:ext cx="6175375" cy="8664575"/>
                        </a:xfrm>
                        <a:custGeom>
                          <a:avLst/>
                          <a:gdLst/>
                          <a:ahLst/>
                          <a:cxnLst/>
                          <a:pathLst>
                            <a:path w="9725" h="13645">
                              <a:moveTo>
                                <a:pt x="9714" y="0"/>
                              </a:moveTo>
                              <a:lnTo>
                                <a:pt x="10" y="0"/>
                              </a:lnTo>
                              <a:lnTo>
                                <a:pt x="0" y="0"/>
                              </a:lnTo>
                              <a:lnTo>
                                <a:pt x="0" y="13644"/>
                              </a:lnTo>
                              <a:lnTo>
                                <a:pt x="10" y="13644"/>
                              </a:lnTo>
                              <a:lnTo>
                                <a:pt x="9714" y="13644"/>
                              </a:lnTo>
                              <a:lnTo>
                                <a:pt x="9714" y="13634"/>
                              </a:lnTo>
                              <a:lnTo>
                                <a:pt x="10" y="13634"/>
                              </a:lnTo>
                              <a:lnTo>
                                <a:pt x="10" y="10"/>
                              </a:lnTo>
                              <a:lnTo>
                                <a:pt x="9714" y="10"/>
                              </a:lnTo>
                              <a:lnTo>
                                <a:pt x="9714" y="0"/>
                              </a:lnTo>
                              <a:close/>
                              <a:moveTo>
                                <a:pt x="9724" y="0"/>
                              </a:moveTo>
                              <a:lnTo>
                                <a:pt x="9714" y="0"/>
                              </a:lnTo>
                              <a:lnTo>
                                <a:pt x="9714" y="13644"/>
                              </a:lnTo>
                              <a:lnTo>
                                <a:pt x="9724" y="13644"/>
                              </a:lnTo>
                              <a:lnTo>
                                <a:pt x="9724" y="0"/>
                              </a:lnTo>
                              <a:close/>
                            </a:path>
                          </a:pathLst>
                        </a:custGeom>
                        <a:solidFill>
                          <a:srgbClr val="000000"/>
                        </a:solidFill>
                        <a:ln w="9525">
                          <a:noFill/>
                        </a:ln>
                      </wps:spPr>
                      <wps:bodyPr upright="1"/>
                    </wps:wsp>
                  </a:graphicData>
                </a:graphic>
              </wp:anchor>
            </w:drawing>
          </mc:Choice>
          <mc:Fallback>
            <w:pict>
              <v:shape id="FreeForm 11" o:spid="_x0000_s1026" o:spt="100" style="position:absolute;left:0pt;margin-left:65.75pt;margin-top:95.5pt;height:682.25pt;width:486.25pt;mso-position-horizontal-relative:page;mso-position-vertical-relative:page;z-index:-15822848;mso-width-relative:page;mso-height-relative:page;" fillcolor="#000000" filled="t" stroked="f" coordsize="9725,13645" o:gfxdata="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X&#10;Ij6l1QAAAA0BAAAPAAAAAAAAAAEAIAAAACIAAABkcnMvZG93bnJldi54bWxQSwECFAAUAAAACACH&#10;TuJAiqLkOicCAAAJBgAADgAAAAAAAAABACAAAAAkAQAAZHJzL2Uyb0RvYy54bWxQSwUGAAAAAAYA&#10;BgBZAQAAvQUAAAAA&#10;" path="m9714,0l10,0,0,0,0,13644,10,13644,9714,13644,9714,13634,10,13634,10,10,9714,10,9714,0xm9724,0l9714,0,9714,13644,9724,13644,9724,0xe">
                <v:fill on="t" focussize="0,0"/>
                <v:stroke on="f"/>
                <v:imagedata o:title=""/>
                <o:lock v:ext="edit" aspectratio="f"/>
              </v:shape>
            </w:pict>
          </mc:Fallback>
        </mc:AlternateContent>
      </w:r>
      <w:r>
        <w:rPr>
          <w:rFonts w:hint="default" w:ascii="Times New Roman" w:hAnsi="Times New Roman" w:cs="Times New Roman"/>
        </w:rPr>
        <w:t>SOAL B (Kasus) Point 50 / Khusus Kelas A</w:t>
      </w:r>
    </w:p>
    <w:p>
      <w:pPr>
        <w:pStyle w:val="3"/>
        <w:spacing w:before="8"/>
        <w:rPr>
          <w:rFonts w:hint="default" w:ascii="Times New Roman" w:hAnsi="Times New Roman" w:cs="Times New Roman"/>
          <w:b/>
        </w:rPr>
      </w:pPr>
    </w:p>
    <w:p>
      <w:pPr>
        <w:spacing w:before="0"/>
        <w:ind w:left="230" w:right="0" w:firstLine="0"/>
        <w:jc w:val="left"/>
        <w:rPr>
          <w:rFonts w:hint="default" w:ascii="Times New Roman" w:hAnsi="Times New Roman" w:cs="Times New Roman"/>
          <w:b/>
          <w:sz w:val="24"/>
        </w:rPr>
      </w:pPr>
      <w:r>
        <w:rPr>
          <w:rFonts w:hint="default" w:ascii="Times New Roman" w:hAnsi="Times New Roman" w:cs="Times New Roman"/>
          <w:b/>
          <w:sz w:val="24"/>
        </w:rPr>
        <w:t>BERIKUT BUKTI DATA DARI SUMBER ANALISIS PERUSAHAAN</w:t>
      </w:r>
    </w:p>
    <w:p>
      <w:pPr>
        <w:pStyle w:val="3"/>
        <w:rPr>
          <w:rFonts w:hint="default" w:ascii="Times New Roman" w:hAnsi="Times New Roman" w:cs="Times New Roman"/>
          <w:b/>
          <w:sz w:val="26"/>
        </w:rPr>
      </w:pPr>
    </w:p>
    <w:p>
      <w:pPr>
        <w:pStyle w:val="3"/>
        <w:spacing w:before="5"/>
        <w:rPr>
          <w:rFonts w:hint="default" w:ascii="Times New Roman" w:hAnsi="Times New Roman" w:cs="Times New Roman"/>
          <w:b/>
        </w:rPr>
      </w:pPr>
    </w:p>
    <w:p>
      <w:pPr>
        <w:pStyle w:val="3"/>
        <w:ind w:left="230" w:right="240"/>
        <w:jc w:val="both"/>
        <w:rPr>
          <w:rFonts w:hint="default" w:ascii="Times New Roman" w:hAnsi="Times New Roman" w:cs="Times New Roman"/>
        </w:rPr>
      </w:pPr>
      <w:r>
        <w:rPr>
          <w:rFonts w:hint="default" w:ascii="Times New Roman" w:hAnsi="Times New Roman" w:cs="Times New Roman"/>
        </w:rPr>
        <w:t>Penyebaran COVID-19 telah menjadi tantangan global, dan Rumah Sakit telah menetapkan prioritas untuk meningkatkan kapabilitas di dalam ekosistem kami agar semuanya aman sehingga mitra , karyawan serta masyarakat luas tetap produktif dan menjalani kehidupan secara normal. Ini bukan tugas yang sederhana, dan kami bangga bisa menjadi salah satu perusahaan terdepan di industri kesehatan yang tercepat dalam merespons krisis ini melalui fokus di tiga area utama.</w:t>
      </w:r>
    </w:p>
    <w:p>
      <w:pPr>
        <w:pStyle w:val="3"/>
        <w:rPr>
          <w:rFonts w:hint="default" w:ascii="Times New Roman" w:hAnsi="Times New Roman" w:cs="Times New Roman"/>
          <w:sz w:val="37"/>
        </w:rPr>
      </w:pPr>
    </w:p>
    <w:p>
      <w:pPr>
        <w:pStyle w:val="3"/>
        <w:ind w:left="230" w:right="236"/>
        <w:jc w:val="both"/>
        <w:rPr>
          <w:rFonts w:hint="default" w:ascii="Times New Roman" w:hAnsi="Times New Roman" w:cs="Times New Roman"/>
        </w:rPr>
      </w:pPr>
      <w:r>
        <w:rPr>
          <w:rFonts w:hint="default" w:ascii="Times New Roman" w:hAnsi="Times New Roman" w:cs="Times New Roman"/>
          <w:b/>
        </w:rPr>
        <w:t xml:space="preserve">Pertama </w:t>
      </w:r>
      <w:r>
        <w:rPr>
          <w:rFonts w:hint="default" w:ascii="Times New Roman" w:hAnsi="Times New Roman" w:cs="Times New Roman"/>
        </w:rPr>
        <w:t xml:space="preserve">adalah </w:t>
      </w:r>
      <w:r>
        <w:rPr>
          <w:rFonts w:hint="default" w:ascii="Times New Roman" w:hAnsi="Times New Roman" w:cs="Times New Roman"/>
          <w:b/>
        </w:rPr>
        <w:t>Social    Distancing     atau     Pembatasan     Jarak     Sosial</w:t>
      </w:r>
      <w:r>
        <w:rPr>
          <w:rFonts w:hint="default" w:ascii="Times New Roman" w:hAnsi="Times New Roman" w:cs="Times New Roman"/>
        </w:rPr>
        <w:t>.     Rumah     Sakit “SITORUS” mengkampanyekan gerakan #dirumahaja yang diinisiasi oleh Najwa Shihab dan tim Narasi, yang menerapkan konsep social distancing atau pembatasan sosial dengan menjaga jarak, sehingga bisa mencegah penyebaran COVID-19. Hal ini kami juga terapkan dalam seluruh operasional kami, baik untuk karyawan maupun para mitra</w:t>
      </w:r>
      <w:r>
        <w:rPr>
          <w:rFonts w:hint="default" w:ascii="Times New Roman" w:hAnsi="Times New Roman" w:cs="Times New Roman"/>
          <w:spacing w:val="-8"/>
        </w:rPr>
        <w:t xml:space="preserve"> </w:t>
      </w:r>
      <w:r>
        <w:rPr>
          <w:rFonts w:hint="default" w:ascii="Times New Roman" w:hAnsi="Times New Roman" w:cs="Times New Roman"/>
        </w:rPr>
        <w:t>kami.</w:t>
      </w:r>
    </w:p>
    <w:p>
      <w:pPr>
        <w:pStyle w:val="3"/>
        <w:spacing w:before="151"/>
        <w:ind w:left="230" w:right="241"/>
        <w:jc w:val="both"/>
        <w:rPr>
          <w:rFonts w:hint="default" w:ascii="Times New Roman" w:hAnsi="Times New Roman" w:cs="Times New Roman"/>
        </w:rPr>
      </w:pPr>
      <w:r>
        <w:rPr>
          <w:rFonts w:hint="default" w:ascii="Times New Roman" w:hAnsi="Times New Roman" w:cs="Times New Roman"/>
        </w:rPr>
        <w:t xml:space="preserve">Fokus area </w:t>
      </w:r>
      <w:r>
        <w:rPr>
          <w:rFonts w:hint="default" w:ascii="Times New Roman" w:hAnsi="Times New Roman" w:cs="Times New Roman"/>
          <w:b/>
        </w:rPr>
        <w:t xml:space="preserve">Kedua </w:t>
      </w:r>
      <w:r>
        <w:rPr>
          <w:rFonts w:hint="default" w:ascii="Times New Roman" w:hAnsi="Times New Roman" w:cs="Times New Roman"/>
        </w:rPr>
        <w:t xml:space="preserve">adalah Gaya Hidup Sehat. RS secara intensif berkoordinasi dan berdiskusi dengan berbagai pemangku kepentingan untuk memastikan semua pihak dapat bekerja dengan cara paling aman. Area </w:t>
      </w:r>
      <w:r>
        <w:rPr>
          <w:rFonts w:hint="default" w:ascii="Times New Roman" w:hAnsi="Times New Roman" w:cs="Times New Roman"/>
          <w:b/>
        </w:rPr>
        <w:t xml:space="preserve">Ketiga </w:t>
      </w:r>
      <w:r>
        <w:rPr>
          <w:rFonts w:hint="default" w:ascii="Times New Roman" w:hAnsi="Times New Roman" w:cs="Times New Roman"/>
        </w:rPr>
        <w:t>yang tidak kalah pentingnya adalah Menjaga Produktivitas. COVID-19 adalah situasi yang belum pernah terjadi sebelumnya dan menghadirkan tantangan bagi kita semua untuk bisa tetap</w:t>
      </w:r>
      <w:r>
        <w:rPr>
          <w:rFonts w:hint="default" w:ascii="Times New Roman" w:hAnsi="Times New Roman" w:cs="Times New Roman"/>
          <w:spacing w:val="-9"/>
        </w:rPr>
        <w:t xml:space="preserve"> </w:t>
      </w:r>
      <w:r>
        <w:rPr>
          <w:rFonts w:hint="default" w:ascii="Times New Roman" w:hAnsi="Times New Roman" w:cs="Times New Roman"/>
        </w:rPr>
        <w:t>produktif.</w:t>
      </w:r>
    </w:p>
    <w:p>
      <w:pPr>
        <w:pStyle w:val="3"/>
        <w:spacing w:before="10"/>
        <w:rPr>
          <w:rFonts w:hint="default" w:ascii="Times New Roman" w:hAnsi="Times New Roman" w:cs="Times New Roman"/>
          <w:sz w:val="23"/>
        </w:rPr>
      </w:pPr>
    </w:p>
    <w:p>
      <w:pPr>
        <w:pStyle w:val="3"/>
        <w:spacing w:before="1"/>
        <w:ind w:left="230" w:right="236"/>
        <w:jc w:val="both"/>
        <w:rPr>
          <w:rFonts w:hint="default" w:ascii="Times New Roman" w:hAnsi="Times New Roman" w:cs="Times New Roman"/>
        </w:rPr>
      </w:pPr>
      <w:r>
        <w:rPr>
          <w:rFonts w:hint="default" w:ascii="Times New Roman" w:hAnsi="Times New Roman" w:cs="Times New Roman"/>
        </w:rPr>
        <w:t>Rumah Sakit “SITORUS” beralamat di Jl. Pardede No. 51 Medan, Sumatra Utara akan mengimplementasikan sistem informasi pelayanan rumah sakit, dengan demikian sebelum mengimplementasikan sistem tersebut dibutuhkan perancangan database terlebih dahulu dari proses bisnis yang ada sebagai berikut,</w:t>
      </w:r>
    </w:p>
    <w:p>
      <w:pPr>
        <w:spacing w:before="151" w:line="240" w:lineRule="auto"/>
        <w:ind w:left="230" w:right="234" w:firstLine="0"/>
        <w:jc w:val="both"/>
        <w:rPr>
          <w:rFonts w:hint="default" w:ascii="Times New Roman" w:hAnsi="Times New Roman" w:cs="Times New Roman"/>
          <w:sz w:val="24"/>
        </w:rPr>
      </w:pPr>
      <w:r>
        <w:rPr>
          <w:rFonts w:hint="default" w:ascii="Times New Roman" w:hAnsi="Times New Roman" w:cs="Times New Roman"/>
          <w:b/>
          <w:sz w:val="24"/>
        </w:rPr>
        <w:t xml:space="preserve">Rumah sakit </w:t>
      </w:r>
      <w:r>
        <w:rPr>
          <w:rFonts w:hint="default" w:ascii="Times New Roman" w:hAnsi="Times New Roman" w:cs="Times New Roman"/>
          <w:sz w:val="24"/>
        </w:rPr>
        <w:t xml:space="preserve">adalah tempat yang digunakan untuk memeriksa maupun merawat orang- orang yang sedang sakit. Dalam rumah sakit ini pasti terdapat banyak sekali orang yang memeriksakan kesehatannya setiap hari. Tentunya rumah sakit ini butuh sebuah pengelolaan untuk semua data- data tersebut. Data data tersebut antara lain </w:t>
      </w:r>
      <w:r>
        <w:rPr>
          <w:rFonts w:hint="default" w:ascii="Times New Roman" w:hAnsi="Times New Roman" w:cs="Times New Roman"/>
          <w:b/>
          <w:sz w:val="24"/>
        </w:rPr>
        <w:t xml:space="preserve">data pasien, data dokter , data petugas jaga, data ruang, data pembayaran maupun data pasien yang menjalani rawat inap. </w:t>
      </w:r>
      <w:r>
        <w:rPr>
          <w:rFonts w:hint="default" w:ascii="Times New Roman" w:hAnsi="Times New Roman" w:cs="Times New Roman"/>
          <w:sz w:val="24"/>
        </w:rPr>
        <w:t>Untuk format data yang ada dari setiap data- data diatas sebagai berikut,</w:t>
      </w:r>
    </w:p>
    <w:p>
      <w:pPr>
        <w:pStyle w:val="11"/>
        <w:numPr>
          <w:ilvl w:val="0"/>
          <w:numId w:val="3"/>
        </w:numPr>
        <w:tabs>
          <w:tab w:val="left" w:pos="476"/>
        </w:tabs>
        <w:spacing w:before="150" w:after="0" w:line="275" w:lineRule="exact"/>
        <w:ind w:left="475" w:right="0" w:hanging="246"/>
        <w:jc w:val="left"/>
        <w:rPr>
          <w:rFonts w:hint="default" w:ascii="Times New Roman" w:hAnsi="Times New Roman" w:cs="Times New Roman"/>
          <w:sz w:val="24"/>
        </w:rPr>
      </w:pPr>
      <w:r>
        <w:rPr>
          <w:rFonts w:hint="default" w:ascii="Times New Roman" w:hAnsi="Times New Roman" w:cs="Times New Roman"/>
          <w:sz w:val="24"/>
        </w:rPr>
        <w:t>Petugas : kd_petugas, nama_petugas, alamat_petugas,</w:t>
      </w:r>
      <w:r>
        <w:rPr>
          <w:rFonts w:hint="default" w:ascii="Times New Roman" w:hAnsi="Times New Roman" w:cs="Times New Roman"/>
          <w:spacing w:val="2"/>
          <w:sz w:val="24"/>
        </w:rPr>
        <w:t xml:space="preserve"> </w:t>
      </w:r>
      <w:r>
        <w:rPr>
          <w:rFonts w:hint="default" w:ascii="Times New Roman" w:hAnsi="Times New Roman" w:cs="Times New Roman"/>
          <w:sz w:val="24"/>
        </w:rPr>
        <w:t>jam_jaga</w:t>
      </w:r>
    </w:p>
    <w:p>
      <w:pPr>
        <w:pStyle w:val="11"/>
        <w:numPr>
          <w:ilvl w:val="0"/>
          <w:numId w:val="3"/>
        </w:numPr>
        <w:tabs>
          <w:tab w:val="left" w:pos="491"/>
        </w:tabs>
        <w:spacing w:before="0" w:after="0" w:line="275" w:lineRule="exact"/>
        <w:ind w:left="490" w:right="0" w:hanging="261"/>
        <w:jc w:val="left"/>
        <w:rPr>
          <w:rFonts w:hint="default" w:ascii="Times New Roman" w:hAnsi="Times New Roman" w:cs="Times New Roman"/>
          <w:sz w:val="24"/>
        </w:rPr>
      </w:pPr>
      <w:r>
        <w:rPr>
          <w:rFonts w:hint="default" w:ascii="Times New Roman" w:hAnsi="Times New Roman" w:cs="Times New Roman"/>
          <w:sz w:val="24"/>
        </w:rPr>
        <w:t>Pasien : kd_pasien, kd_dokte, nama_pasien,alamat_pasien, tanggal_datang,</w:t>
      </w:r>
      <w:r>
        <w:rPr>
          <w:rFonts w:hint="default" w:ascii="Times New Roman" w:hAnsi="Times New Roman" w:cs="Times New Roman"/>
          <w:spacing w:val="-7"/>
          <w:sz w:val="24"/>
        </w:rPr>
        <w:t xml:space="preserve"> </w:t>
      </w:r>
      <w:r>
        <w:rPr>
          <w:rFonts w:hint="default" w:ascii="Times New Roman" w:hAnsi="Times New Roman" w:cs="Times New Roman"/>
          <w:sz w:val="24"/>
        </w:rPr>
        <w:t>keluhan</w:t>
      </w:r>
    </w:p>
    <w:p>
      <w:pPr>
        <w:pStyle w:val="11"/>
        <w:numPr>
          <w:ilvl w:val="0"/>
          <w:numId w:val="3"/>
        </w:numPr>
        <w:tabs>
          <w:tab w:val="left" w:pos="476"/>
        </w:tabs>
        <w:spacing w:before="0" w:after="0" w:line="275" w:lineRule="exact"/>
        <w:ind w:left="475" w:right="0" w:hanging="246"/>
        <w:jc w:val="left"/>
        <w:rPr>
          <w:rFonts w:hint="default" w:ascii="Times New Roman" w:hAnsi="Times New Roman" w:cs="Times New Roman"/>
          <w:sz w:val="24"/>
        </w:rPr>
      </w:pPr>
      <w:r>
        <w:rPr>
          <w:rFonts w:hint="default" w:ascii="Times New Roman" w:hAnsi="Times New Roman" w:cs="Times New Roman"/>
          <w:sz w:val="24"/>
        </w:rPr>
        <w:t>Dokter : kd_dokter, nama_dokter,alamat_dokter, spesialisasi_dokter.</w:t>
      </w:r>
    </w:p>
    <w:p>
      <w:pPr>
        <w:pStyle w:val="11"/>
        <w:numPr>
          <w:ilvl w:val="0"/>
          <w:numId w:val="3"/>
        </w:numPr>
        <w:tabs>
          <w:tab w:val="left" w:pos="491"/>
        </w:tabs>
        <w:spacing w:before="4" w:after="0" w:line="276" w:lineRule="exact"/>
        <w:ind w:left="490" w:right="0" w:hanging="261"/>
        <w:jc w:val="left"/>
        <w:rPr>
          <w:rFonts w:hint="default" w:ascii="Times New Roman" w:hAnsi="Times New Roman" w:cs="Times New Roman"/>
          <w:sz w:val="24"/>
        </w:rPr>
      </w:pPr>
      <w:r>
        <w:rPr>
          <w:rFonts w:hint="default" w:ascii="Times New Roman" w:hAnsi="Times New Roman" w:cs="Times New Roman"/>
          <w:sz w:val="24"/>
        </w:rPr>
        <w:t>Ruang : kd_ruang, nama_ruang,</w:t>
      </w:r>
      <w:r>
        <w:rPr>
          <w:rFonts w:hint="default" w:ascii="Times New Roman" w:hAnsi="Times New Roman" w:cs="Times New Roman"/>
          <w:spacing w:val="-3"/>
          <w:sz w:val="24"/>
        </w:rPr>
        <w:t xml:space="preserve"> </w:t>
      </w:r>
      <w:r>
        <w:rPr>
          <w:rFonts w:hint="default" w:ascii="Times New Roman" w:hAnsi="Times New Roman" w:cs="Times New Roman"/>
          <w:sz w:val="24"/>
        </w:rPr>
        <w:t>nama_gedung</w:t>
      </w:r>
    </w:p>
    <w:p>
      <w:pPr>
        <w:pStyle w:val="11"/>
        <w:numPr>
          <w:ilvl w:val="0"/>
          <w:numId w:val="3"/>
        </w:numPr>
        <w:tabs>
          <w:tab w:val="left" w:pos="476"/>
        </w:tabs>
        <w:spacing w:before="0" w:after="0" w:line="275" w:lineRule="exact"/>
        <w:ind w:left="475" w:right="0" w:hanging="246"/>
        <w:jc w:val="left"/>
        <w:rPr>
          <w:rFonts w:hint="default" w:ascii="Times New Roman" w:hAnsi="Times New Roman" w:cs="Times New Roman"/>
          <w:sz w:val="24"/>
        </w:rPr>
      </w:pPr>
      <w:r>
        <w:rPr>
          <w:rFonts w:hint="default" w:ascii="Times New Roman" w:hAnsi="Times New Roman" w:cs="Times New Roman"/>
          <w:sz w:val="24"/>
        </w:rPr>
        <w:t>Rawat inap : kd_rawat_inap, kd_pasien,</w:t>
      </w:r>
      <w:r>
        <w:rPr>
          <w:rFonts w:hint="default" w:ascii="Times New Roman" w:hAnsi="Times New Roman" w:cs="Times New Roman"/>
          <w:spacing w:val="-5"/>
          <w:sz w:val="24"/>
        </w:rPr>
        <w:t xml:space="preserve"> </w:t>
      </w:r>
      <w:r>
        <w:rPr>
          <w:rFonts w:hint="default" w:ascii="Times New Roman" w:hAnsi="Times New Roman" w:cs="Times New Roman"/>
          <w:sz w:val="24"/>
        </w:rPr>
        <w:t>kd_ruang</w:t>
      </w:r>
    </w:p>
    <w:p>
      <w:pPr>
        <w:pStyle w:val="11"/>
        <w:numPr>
          <w:ilvl w:val="0"/>
          <w:numId w:val="3"/>
        </w:numPr>
        <w:tabs>
          <w:tab w:val="left" w:pos="451"/>
        </w:tabs>
        <w:spacing w:before="0" w:after="0" w:line="275" w:lineRule="exact"/>
        <w:ind w:left="450" w:right="0" w:hanging="221"/>
        <w:jc w:val="left"/>
        <w:rPr>
          <w:rFonts w:hint="default" w:ascii="Times New Roman" w:hAnsi="Times New Roman" w:cs="Times New Roman"/>
          <w:sz w:val="24"/>
        </w:rPr>
      </w:pPr>
      <w:r>
        <w:rPr>
          <w:rFonts w:hint="default" w:ascii="Times New Roman" w:hAnsi="Times New Roman" w:cs="Times New Roman"/>
          <w:sz w:val="24"/>
        </w:rPr>
        <w:t>Pembayaran : kode_pembayaran, kd_pasien , kd_petugas,</w:t>
      </w:r>
      <w:r>
        <w:rPr>
          <w:rFonts w:hint="default" w:ascii="Times New Roman" w:hAnsi="Times New Roman" w:cs="Times New Roman"/>
          <w:spacing w:val="-14"/>
          <w:sz w:val="24"/>
        </w:rPr>
        <w:t xml:space="preserve"> </w:t>
      </w:r>
      <w:r>
        <w:rPr>
          <w:rFonts w:hint="default" w:ascii="Times New Roman" w:hAnsi="Times New Roman" w:cs="Times New Roman"/>
          <w:sz w:val="24"/>
        </w:rPr>
        <w:t>jumlah_harga</w:t>
      </w:r>
    </w:p>
    <w:p>
      <w:pPr>
        <w:pStyle w:val="3"/>
        <w:spacing w:before="10"/>
        <w:rPr>
          <w:rFonts w:hint="default" w:ascii="Times New Roman" w:hAnsi="Times New Roman" w:cs="Times New Roman"/>
          <w:sz w:val="36"/>
        </w:rPr>
      </w:pPr>
    </w:p>
    <w:p>
      <w:pPr>
        <w:pStyle w:val="2"/>
        <w:ind w:left="230"/>
        <w:jc w:val="both"/>
        <w:rPr>
          <w:rFonts w:hint="default" w:ascii="Times New Roman" w:hAnsi="Times New Roman" w:cs="Times New Roman"/>
        </w:rPr>
      </w:pPr>
      <w:r>
        <w:rPr>
          <w:rFonts w:hint="default" w:ascii="Times New Roman" w:hAnsi="Times New Roman" w:cs="Times New Roman"/>
        </w:rPr>
        <w:t>Dengan hubungan (relasi) antar data dapat diidentifikasi sebagai berikut</w:t>
      </w:r>
      <w:r>
        <w:rPr>
          <w:rFonts w:hint="default" w:ascii="Times New Roman" w:hAnsi="Times New Roman" w:cs="Times New Roman"/>
          <w:spacing w:val="-21"/>
        </w:rPr>
        <w:t xml:space="preserve"> </w:t>
      </w:r>
      <w:r>
        <w:rPr>
          <w:rFonts w:hint="default" w:ascii="Times New Roman" w:hAnsi="Times New Roman" w:cs="Times New Roman"/>
        </w:rPr>
        <w:t>:</w:t>
      </w:r>
    </w:p>
    <w:p>
      <w:pPr>
        <w:pStyle w:val="11"/>
        <w:numPr>
          <w:ilvl w:val="0"/>
          <w:numId w:val="4"/>
        </w:numPr>
        <w:tabs>
          <w:tab w:val="left" w:pos="476"/>
        </w:tabs>
        <w:spacing w:before="155" w:after="0" w:line="275" w:lineRule="exact"/>
        <w:ind w:left="475" w:right="0" w:hanging="246"/>
        <w:jc w:val="left"/>
        <w:rPr>
          <w:rFonts w:hint="default" w:ascii="Times New Roman" w:hAnsi="Times New Roman" w:cs="Times New Roman"/>
          <w:sz w:val="24"/>
        </w:rPr>
      </w:pPr>
      <w:r>
        <w:rPr>
          <w:rFonts w:hint="default" w:ascii="Times New Roman" w:hAnsi="Times New Roman" w:cs="Times New Roman"/>
          <w:sz w:val="24"/>
        </w:rPr>
        <w:t>Petugas melayani pembayaran</w:t>
      </w:r>
      <w:r>
        <w:rPr>
          <w:rFonts w:hint="default" w:ascii="Times New Roman" w:hAnsi="Times New Roman" w:cs="Times New Roman"/>
          <w:spacing w:val="-2"/>
          <w:sz w:val="24"/>
        </w:rPr>
        <w:t xml:space="preserve"> </w:t>
      </w:r>
      <w:r>
        <w:rPr>
          <w:rFonts w:hint="default" w:ascii="Times New Roman" w:hAnsi="Times New Roman" w:cs="Times New Roman"/>
          <w:sz w:val="24"/>
        </w:rPr>
        <w:t>pasien</w:t>
      </w:r>
    </w:p>
    <w:p>
      <w:pPr>
        <w:pStyle w:val="11"/>
        <w:numPr>
          <w:ilvl w:val="0"/>
          <w:numId w:val="4"/>
        </w:numPr>
        <w:tabs>
          <w:tab w:val="left" w:pos="491"/>
        </w:tabs>
        <w:spacing w:before="0" w:after="0" w:line="275" w:lineRule="exact"/>
        <w:ind w:left="490" w:right="0" w:hanging="261"/>
        <w:jc w:val="left"/>
        <w:rPr>
          <w:rFonts w:hint="default" w:ascii="Times New Roman" w:hAnsi="Times New Roman" w:cs="Times New Roman"/>
          <w:sz w:val="24"/>
        </w:rPr>
      </w:pPr>
      <w:r>
        <w:rPr>
          <w:rFonts w:hint="default" w:ascii="Times New Roman" w:hAnsi="Times New Roman" w:cs="Times New Roman"/>
          <w:sz w:val="24"/>
        </w:rPr>
        <w:t>Pasien membayar pada tabel pembayaran</w:t>
      </w:r>
    </w:p>
    <w:p>
      <w:pPr>
        <w:pStyle w:val="11"/>
        <w:numPr>
          <w:ilvl w:val="0"/>
          <w:numId w:val="4"/>
        </w:numPr>
        <w:tabs>
          <w:tab w:val="left" w:pos="476"/>
        </w:tabs>
        <w:spacing w:before="0" w:after="0" w:line="275" w:lineRule="exact"/>
        <w:ind w:left="475" w:right="0" w:hanging="246"/>
        <w:jc w:val="left"/>
        <w:rPr>
          <w:rFonts w:hint="default" w:ascii="Times New Roman" w:hAnsi="Times New Roman" w:cs="Times New Roman"/>
          <w:sz w:val="24"/>
        </w:rPr>
      </w:pPr>
      <w:r>
        <w:rPr>
          <w:rFonts w:hint="default" w:ascii="Times New Roman" w:hAnsi="Times New Roman" w:cs="Times New Roman"/>
          <w:sz w:val="24"/>
        </w:rPr>
        <w:t>Dokter digunakan untuk</w:t>
      </w:r>
      <w:r>
        <w:rPr>
          <w:rFonts w:hint="default" w:ascii="Times New Roman" w:hAnsi="Times New Roman" w:cs="Times New Roman"/>
          <w:spacing w:val="-1"/>
          <w:sz w:val="24"/>
        </w:rPr>
        <w:t xml:space="preserve"> </w:t>
      </w:r>
      <w:r>
        <w:rPr>
          <w:rFonts w:hint="default" w:ascii="Times New Roman" w:hAnsi="Times New Roman" w:cs="Times New Roman"/>
          <w:sz w:val="24"/>
        </w:rPr>
        <w:t>pasien</w:t>
      </w:r>
    </w:p>
    <w:p>
      <w:pPr>
        <w:pStyle w:val="11"/>
        <w:numPr>
          <w:ilvl w:val="0"/>
          <w:numId w:val="4"/>
        </w:numPr>
        <w:tabs>
          <w:tab w:val="left" w:pos="491"/>
        </w:tabs>
        <w:spacing w:before="0" w:after="0" w:line="275" w:lineRule="exact"/>
        <w:ind w:left="490" w:right="0" w:hanging="261"/>
        <w:jc w:val="left"/>
        <w:rPr>
          <w:rFonts w:hint="default" w:ascii="Times New Roman" w:hAnsi="Times New Roman" w:cs="Times New Roman"/>
          <w:sz w:val="24"/>
        </w:rPr>
      </w:pPr>
      <w:r>
        <w:rPr>
          <w:rFonts w:hint="default" w:ascii="Times New Roman" w:hAnsi="Times New Roman" w:cs="Times New Roman"/>
          <w:sz w:val="24"/>
        </w:rPr>
        <w:t>Pasien melakukan rawat</w:t>
      </w:r>
      <w:r>
        <w:rPr>
          <w:rFonts w:hint="default" w:ascii="Times New Roman" w:hAnsi="Times New Roman" w:cs="Times New Roman"/>
          <w:spacing w:val="2"/>
          <w:sz w:val="24"/>
        </w:rPr>
        <w:t xml:space="preserve"> </w:t>
      </w:r>
      <w:r>
        <w:rPr>
          <w:rFonts w:hint="default" w:ascii="Times New Roman" w:hAnsi="Times New Roman" w:cs="Times New Roman"/>
          <w:sz w:val="24"/>
        </w:rPr>
        <w:t>inap</w:t>
      </w:r>
    </w:p>
    <w:p>
      <w:pPr>
        <w:pStyle w:val="11"/>
        <w:numPr>
          <w:ilvl w:val="0"/>
          <w:numId w:val="4"/>
        </w:numPr>
        <w:tabs>
          <w:tab w:val="left" w:pos="476"/>
        </w:tabs>
        <w:spacing w:before="0" w:after="0" w:line="275" w:lineRule="exact"/>
        <w:ind w:left="475" w:right="0" w:hanging="246"/>
        <w:jc w:val="left"/>
        <w:rPr>
          <w:rFonts w:hint="default" w:ascii="Times New Roman" w:hAnsi="Times New Roman" w:cs="Times New Roman"/>
          <w:sz w:val="24"/>
        </w:rPr>
      </w:pPr>
      <w:r>
        <w:rPr>
          <w:rFonts w:hint="default" w:ascii="Times New Roman" w:hAnsi="Times New Roman" w:cs="Times New Roman"/>
          <w:sz w:val="24"/>
        </w:rPr>
        <w:t>Ruang digunakan untuk</w:t>
      </w:r>
      <w:r>
        <w:rPr>
          <w:rFonts w:hint="default" w:ascii="Times New Roman" w:hAnsi="Times New Roman" w:cs="Times New Roman"/>
          <w:spacing w:val="-1"/>
          <w:sz w:val="24"/>
        </w:rPr>
        <w:t xml:space="preserve"> </w:t>
      </w:r>
      <w:r>
        <w:rPr>
          <w:rFonts w:hint="default" w:ascii="Times New Roman" w:hAnsi="Times New Roman" w:cs="Times New Roman"/>
          <w:sz w:val="24"/>
        </w:rPr>
        <w:t>rawat_inap</w:t>
      </w:r>
    </w:p>
    <w:p>
      <w:pPr>
        <w:pStyle w:val="3"/>
        <w:spacing w:before="3"/>
        <w:rPr>
          <w:rFonts w:hint="default" w:ascii="Times New Roman" w:hAnsi="Times New Roman" w:cs="Times New Roman"/>
        </w:rPr>
      </w:pPr>
    </w:p>
    <w:p>
      <w:pPr>
        <w:spacing w:before="0"/>
        <w:ind w:left="230" w:right="239" w:firstLine="0"/>
        <w:jc w:val="both"/>
        <w:rPr>
          <w:rFonts w:hint="default" w:ascii="Times New Roman" w:hAnsi="Times New Roman" w:cs="Times New Roman"/>
          <w:sz w:val="24"/>
        </w:rPr>
      </w:pPr>
      <w:r>
        <w:rPr>
          <w:rFonts w:hint="default" w:ascii="Times New Roman" w:hAnsi="Times New Roman" w:cs="Times New Roman"/>
          <w:sz w:val="24"/>
        </w:rPr>
        <w:t xml:space="preserve">Maka, dibuatlah </w:t>
      </w:r>
      <w:r>
        <w:rPr>
          <w:rFonts w:hint="default" w:ascii="Times New Roman" w:hAnsi="Times New Roman" w:cs="Times New Roman"/>
          <w:b/>
          <w:sz w:val="24"/>
        </w:rPr>
        <w:t>sistem informasi rumah sakit</w:t>
      </w:r>
      <w:r>
        <w:rPr>
          <w:rFonts w:hint="default" w:ascii="Times New Roman" w:hAnsi="Times New Roman" w:cs="Times New Roman"/>
          <w:sz w:val="24"/>
        </w:rPr>
        <w:t xml:space="preserve">. </w:t>
      </w:r>
      <w:r>
        <w:rPr>
          <w:rFonts w:hint="default" w:ascii="Times New Roman" w:hAnsi="Times New Roman" w:cs="Times New Roman"/>
          <w:b/>
          <w:sz w:val="24"/>
        </w:rPr>
        <w:t xml:space="preserve">Sistem informasi rumah sakit </w:t>
      </w:r>
      <w:r>
        <w:rPr>
          <w:rFonts w:hint="default" w:ascii="Times New Roman" w:hAnsi="Times New Roman" w:cs="Times New Roman"/>
          <w:sz w:val="24"/>
        </w:rPr>
        <w:t>digunakan untuk mempermudah dalam pengelolaan data pada rumah sakit. Sistem ini tentunya sudah menggunakan</w:t>
      </w:r>
    </w:p>
    <w:p>
      <w:pPr>
        <w:spacing w:after="0"/>
        <w:jc w:val="both"/>
        <w:rPr>
          <w:rFonts w:hint="default" w:ascii="Times New Roman" w:hAnsi="Times New Roman" w:cs="Times New Roman"/>
          <w:sz w:val="24"/>
        </w:rPr>
        <w:sectPr>
          <w:pgSz w:w="12240" w:h="15840"/>
          <w:pgMar w:top="1300" w:right="1080" w:bottom="0" w:left="1200" w:header="720" w:footer="720" w:gutter="0"/>
        </w:sectPr>
      </w:pPr>
    </w:p>
    <w:p>
      <w:pPr>
        <w:pStyle w:val="3"/>
        <w:ind w:left="115"/>
        <w:rPr>
          <w:rFonts w:hint="default" w:ascii="Times New Roman" w:hAnsi="Times New Roman" w:cs="Times New Roman"/>
          <w:sz w:val="20"/>
        </w:rPr>
      </w:pPr>
      <w:r>
        <w:rPr>
          <w:rFonts w:hint="default" w:ascii="Times New Roman" w:hAnsi="Times New Roman" w:cs="Times New Roman"/>
          <w:position w:val="0"/>
          <w:sz w:val="20"/>
        </w:rPr>
        <mc:AlternateContent>
          <mc:Choice Requires="wps">
            <w:drawing>
              <wp:inline distT="0" distB="0" distL="114300" distR="114300">
                <wp:extent cx="6169025" cy="2556510"/>
                <wp:effectExtent l="4445" t="4445" r="17780" b="10795"/>
                <wp:docPr id="17" name="Text Box 12"/>
                <wp:cNvGraphicFramePr/>
                <a:graphic xmlns:a="http://schemas.openxmlformats.org/drawingml/2006/main">
                  <a:graphicData uri="http://schemas.microsoft.com/office/word/2010/wordprocessingShape">
                    <wps:wsp>
                      <wps:cNvSpPr txBox="1"/>
                      <wps:spPr>
                        <a:xfrm>
                          <a:off x="0" y="0"/>
                          <a:ext cx="6169025" cy="2556510"/>
                        </a:xfrm>
                        <a:prstGeom prst="rect">
                          <a:avLst/>
                        </a:prstGeom>
                        <a:noFill/>
                        <a:ln w="6350" cap="flat" cmpd="sng">
                          <a:solidFill>
                            <a:srgbClr val="000000"/>
                          </a:solidFill>
                          <a:prstDash val="solid"/>
                          <a:miter/>
                          <a:headEnd type="none" w="med" len="med"/>
                          <a:tailEnd type="none" w="med" len="med"/>
                        </a:ln>
                      </wps:spPr>
                      <wps:txbx>
                        <w:txbxContent>
                          <w:p>
                            <w:pPr>
                              <w:pStyle w:val="3"/>
                              <w:spacing w:before="1"/>
                              <w:ind w:left="105" w:right="111"/>
                              <w:jc w:val="both"/>
                            </w:pPr>
                            <w:r>
                              <w:t>metode komputerisasi. Karena dengan penggunakan metode komputerisasi, proses penginputkan data, proses pengambilan data maupun proses pengupdate  data  sangat  mudah,  cepat  dan  akurat. Untuk mendukung dari perencanaan terhadap implementasi sistem informasi tersebut maka perlu adanya perancangan database terlebih dahulu</w:t>
                            </w:r>
                            <w:r>
                              <w:rPr>
                                <w:spacing w:val="-4"/>
                              </w:rPr>
                              <w:t xml:space="preserve"> </w:t>
                            </w:r>
                            <w:r>
                              <w:t>maka,</w:t>
                            </w:r>
                          </w:p>
                          <w:p>
                            <w:pPr>
                              <w:pStyle w:val="3"/>
                              <w:numPr>
                                <w:ilvl w:val="0"/>
                                <w:numId w:val="5"/>
                              </w:numPr>
                              <w:tabs>
                                <w:tab w:val="left" w:pos="345"/>
                              </w:tabs>
                              <w:spacing w:before="151" w:after="0" w:line="275" w:lineRule="exact"/>
                              <w:ind w:left="345" w:right="0" w:hanging="240"/>
                              <w:jc w:val="left"/>
                            </w:pPr>
                            <w:r>
                              <w:t>Jelaskan Tahapan yang harus dilakukan dalam merancang database RS.</w:t>
                            </w:r>
                            <w:r>
                              <w:rPr>
                                <w:spacing w:val="-9"/>
                              </w:rPr>
                              <w:t xml:space="preserve"> </w:t>
                            </w:r>
                            <w:r>
                              <w:t>Sitorus?</w:t>
                            </w:r>
                          </w:p>
                          <w:p>
                            <w:pPr>
                              <w:pStyle w:val="3"/>
                              <w:numPr>
                                <w:ilvl w:val="0"/>
                                <w:numId w:val="5"/>
                              </w:numPr>
                              <w:tabs>
                                <w:tab w:val="left" w:pos="345"/>
                              </w:tabs>
                              <w:spacing w:before="0" w:after="0" w:line="275" w:lineRule="exact"/>
                              <w:ind w:left="345" w:right="0" w:hanging="240"/>
                              <w:jc w:val="left"/>
                            </w:pPr>
                            <w:r>
                              <w:t>Gambarkan Design Databasenya yaitu (PDM) dan (CDM)</w:t>
                            </w:r>
                            <w:r>
                              <w:rPr>
                                <w:spacing w:val="-3"/>
                              </w:rPr>
                              <w:t xml:space="preserve"> </w:t>
                            </w:r>
                            <w:r>
                              <w:t>nya?.</w:t>
                            </w:r>
                          </w:p>
                          <w:p>
                            <w:pPr>
                              <w:pStyle w:val="3"/>
                              <w:spacing w:before="9"/>
                              <w:rPr>
                                <w:sz w:val="23"/>
                              </w:rPr>
                            </w:pPr>
                          </w:p>
                          <w:p>
                            <w:pPr>
                              <w:spacing w:before="1"/>
                              <w:ind w:left="105" w:right="0" w:firstLine="0"/>
                              <w:jc w:val="left"/>
                              <w:rPr>
                                <w:b/>
                                <w:sz w:val="24"/>
                              </w:rPr>
                            </w:pPr>
                            <w:r>
                              <w:rPr>
                                <w:b/>
                                <w:sz w:val="24"/>
                              </w:rPr>
                              <w:t>Syarat dalam menjawab pertanyaan diatas :</w:t>
                            </w:r>
                          </w:p>
                          <w:p>
                            <w:pPr>
                              <w:pStyle w:val="3"/>
                              <w:numPr>
                                <w:ilvl w:val="0"/>
                                <w:numId w:val="6"/>
                              </w:numPr>
                              <w:tabs>
                                <w:tab w:val="left" w:pos="345"/>
                              </w:tabs>
                              <w:spacing w:before="4" w:after="0" w:line="275" w:lineRule="exact"/>
                              <w:ind w:left="345" w:right="0" w:hanging="240"/>
                              <w:jc w:val="left"/>
                            </w:pPr>
                            <w:r>
                              <w:t>Baca dan pahami modul III dan IV yang telah di</w:t>
                            </w:r>
                            <w:r>
                              <w:rPr>
                                <w:spacing w:val="-5"/>
                              </w:rPr>
                              <w:t xml:space="preserve"> </w:t>
                            </w:r>
                            <w:r>
                              <w:t>sampaikan.</w:t>
                            </w:r>
                          </w:p>
                          <w:p>
                            <w:pPr>
                              <w:pStyle w:val="3"/>
                              <w:numPr>
                                <w:ilvl w:val="0"/>
                                <w:numId w:val="6"/>
                              </w:numPr>
                              <w:tabs>
                                <w:tab w:val="left" w:pos="345"/>
                              </w:tabs>
                              <w:spacing w:before="0" w:after="0" w:line="275" w:lineRule="exact"/>
                              <w:ind w:left="345" w:right="0" w:hanging="240"/>
                              <w:jc w:val="left"/>
                            </w:pPr>
                            <w:r>
                              <w:t>Instal sotfware Power designer dilaptop anda untuk merancang hasil normalisasi database</w:t>
                            </w:r>
                            <w:r>
                              <w:rPr>
                                <w:spacing w:val="-21"/>
                              </w:rPr>
                              <w:t xml:space="preserve"> </w:t>
                            </w:r>
                            <w:r>
                              <w:t>anda</w:t>
                            </w:r>
                          </w:p>
                          <w:p>
                            <w:pPr>
                              <w:pStyle w:val="3"/>
                              <w:numPr>
                                <w:ilvl w:val="0"/>
                                <w:numId w:val="6"/>
                              </w:numPr>
                              <w:tabs>
                                <w:tab w:val="left" w:pos="345"/>
                              </w:tabs>
                              <w:spacing w:before="0" w:after="0" w:line="275" w:lineRule="exact"/>
                              <w:ind w:left="345" w:right="0" w:hanging="240"/>
                              <w:jc w:val="left"/>
                            </w:pPr>
                            <w:r>
                              <w:t>Hasil pekerjaan anda yang terdeteksi PLAGIARISME, nilai =</w:t>
                            </w:r>
                            <w:r>
                              <w:rPr>
                                <w:spacing w:val="-11"/>
                              </w:rPr>
                              <w:t xml:space="preserve"> </w:t>
                            </w:r>
                            <w:r>
                              <w:t>0</w:t>
                            </w:r>
                          </w:p>
                          <w:p>
                            <w:pPr>
                              <w:pStyle w:val="3"/>
                              <w:numPr>
                                <w:ilvl w:val="0"/>
                                <w:numId w:val="6"/>
                              </w:numPr>
                              <w:tabs>
                                <w:tab w:val="left" w:pos="360"/>
                              </w:tabs>
                              <w:spacing w:before="0" w:after="0" w:line="240" w:lineRule="auto"/>
                              <w:ind w:left="105" w:right="120" w:firstLine="0"/>
                              <w:jc w:val="left"/>
                            </w:pPr>
                            <w:r>
                              <w:t>Kerjakan pertanyaan diatas dengan santai, jangan panik, gunakan pemahaman yang anda telah dapatkan dari referensi yang anda</w:t>
                            </w:r>
                            <w:r>
                              <w:rPr>
                                <w:spacing w:val="-7"/>
                              </w:rPr>
                              <w:t xml:space="preserve"> </w:t>
                            </w:r>
                            <w:r>
                              <w:t>baca.</w:t>
                            </w:r>
                          </w:p>
                        </w:txbxContent>
                      </wps:txbx>
                      <wps:bodyPr lIns="0" tIns="0" rIns="0" bIns="0" upright="1"/>
                    </wps:wsp>
                  </a:graphicData>
                </a:graphic>
              </wp:inline>
            </w:drawing>
          </mc:Choice>
          <mc:Fallback>
            <w:pict>
              <v:shape id="Text Box 12" o:spid="_x0000_s1026" o:spt="202" type="#_x0000_t202" style="height:201.3pt;width:485.75pt;" filled="f" stroked="t" coordsize="21600,21600" o:gfxdata="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A&#10;JPpz2AAAAAUBAAAPAAAAAAAAAAEAIAAAACIAAABkcnMvZG93bnJldi54bWxQSwECFAAUAAAACACH&#10;TuJANnV+OesBAADlAwAADgAAAAAAAAABACAAAAAnAQAAZHJzL2Uyb0RvYy54bWxQSwUGAAAAAAYA&#10;BgBZAQAAhAUAAAAA&#10;">
                <v:fill on="f" focussize="0,0"/>
                <v:stroke weight="0.5pt" color="#000000" joinstyle="miter"/>
                <v:imagedata o:title=""/>
                <o:lock v:ext="edit" aspectratio="f"/>
                <v:textbox inset="0mm,0mm,0mm,0mm">
                  <w:txbxContent>
                    <w:p>
                      <w:pPr>
                        <w:pStyle w:val="3"/>
                        <w:spacing w:before="1"/>
                        <w:ind w:left="105" w:right="111"/>
                        <w:jc w:val="both"/>
                      </w:pPr>
                      <w:r>
                        <w:t>metode komputerisasi. Karena dengan penggunakan metode komputerisasi, proses penginputkan data, proses pengambilan data maupun proses pengupdate  data  sangat  mudah,  cepat  dan  akurat. Untuk mendukung dari perencanaan terhadap implementasi sistem informasi tersebut maka perlu adanya perancangan database terlebih dahulu</w:t>
                      </w:r>
                      <w:r>
                        <w:rPr>
                          <w:spacing w:val="-4"/>
                        </w:rPr>
                        <w:t xml:space="preserve"> </w:t>
                      </w:r>
                      <w:r>
                        <w:t>maka,</w:t>
                      </w:r>
                    </w:p>
                    <w:p>
                      <w:pPr>
                        <w:pStyle w:val="3"/>
                        <w:numPr>
                          <w:ilvl w:val="0"/>
                          <w:numId w:val="5"/>
                        </w:numPr>
                        <w:tabs>
                          <w:tab w:val="left" w:pos="345"/>
                        </w:tabs>
                        <w:spacing w:before="151" w:after="0" w:line="275" w:lineRule="exact"/>
                        <w:ind w:left="345" w:right="0" w:hanging="240"/>
                        <w:jc w:val="left"/>
                      </w:pPr>
                      <w:r>
                        <w:t>Jelaskan Tahapan yang harus dilakukan dalam merancang database RS.</w:t>
                      </w:r>
                      <w:r>
                        <w:rPr>
                          <w:spacing w:val="-9"/>
                        </w:rPr>
                        <w:t xml:space="preserve"> </w:t>
                      </w:r>
                      <w:r>
                        <w:t>Sitorus?</w:t>
                      </w:r>
                    </w:p>
                    <w:p>
                      <w:pPr>
                        <w:pStyle w:val="3"/>
                        <w:numPr>
                          <w:ilvl w:val="0"/>
                          <w:numId w:val="5"/>
                        </w:numPr>
                        <w:tabs>
                          <w:tab w:val="left" w:pos="345"/>
                        </w:tabs>
                        <w:spacing w:before="0" w:after="0" w:line="275" w:lineRule="exact"/>
                        <w:ind w:left="345" w:right="0" w:hanging="240"/>
                        <w:jc w:val="left"/>
                      </w:pPr>
                      <w:r>
                        <w:t>Gambarkan Design Databasenya yaitu (PDM) dan (CDM)</w:t>
                      </w:r>
                      <w:r>
                        <w:rPr>
                          <w:spacing w:val="-3"/>
                        </w:rPr>
                        <w:t xml:space="preserve"> </w:t>
                      </w:r>
                      <w:r>
                        <w:t>nya?.</w:t>
                      </w:r>
                    </w:p>
                    <w:p>
                      <w:pPr>
                        <w:pStyle w:val="3"/>
                        <w:spacing w:before="9"/>
                        <w:rPr>
                          <w:sz w:val="23"/>
                        </w:rPr>
                      </w:pPr>
                    </w:p>
                    <w:p>
                      <w:pPr>
                        <w:spacing w:before="1"/>
                        <w:ind w:left="105" w:right="0" w:firstLine="0"/>
                        <w:jc w:val="left"/>
                        <w:rPr>
                          <w:b/>
                          <w:sz w:val="24"/>
                        </w:rPr>
                      </w:pPr>
                      <w:r>
                        <w:rPr>
                          <w:b/>
                          <w:sz w:val="24"/>
                        </w:rPr>
                        <w:t>Syarat dalam menjawab pertanyaan diatas :</w:t>
                      </w:r>
                    </w:p>
                    <w:p>
                      <w:pPr>
                        <w:pStyle w:val="3"/>
                        <w:numPr>
                          <w:ilvl w:val="0"/>
                          <w:numId w:val="6"/>
                        </w:numPr>
                        <w:tabs>
                          <w:tab w:val="left" w:pos="345"/>
                        </w:tabs>
                        <w:spacing w:before="4" w:after="0" w:line="275" w:lineRule="exact"/>
                        <w:ind w:left="345" w:right="0" w:hanging="240"/>
                        <w:jc w:val="left"/>
                      </w:pPr>
                      <w:r>
                        <w:t>Baca dan pahami modul III dan IV yang telah di</w:t>
                      </w:r>
                      <w:r>
                        <w:rPr>
                          <w:spacing w:val="-5"/>
                        </w:rPr>
                        <w:t xml:space="preserve"> </w:t>
                      </w:r>
                      <w:r>
                        <w:t>sampaikan.</w:t>
                      </w:r>
                    </w:p>
                    <w:p>
                      <w:pPr>
                        <w:pStyle w:val="3"/>
                        <w:numPr>
                          <w:ilvl w:val="0"/>
                          <w:numId w:val="6"/>
                        </w:numPr>
                        <w:tabs>
                          <w:tab w:val="left" w:pos="345"/>
                        </w:tabs>
                        <w:spacing w:before="0" w:after="0" w:line="275" w:lineRule="exact"/>
                        <w:ind w:left="345" w:right="0" w:hanging="240"/>
                        <w:jc w:val="left"/>
                      </w:pPr>
                      <w:r>
                        <w:t>Instal sotfware Power designer dilaptop anda untuk merancang hasil normalisasi database</w:t>
                      </w:r>
                      <w:r>
                        <w:rPr>
                          <w:spacing w:val="-21"/>
                        </w:rPr>
                        <w:t xml:space="preserve"> </w:t>
                      </w:r>
                      <w:r>
                        <w:t>anda</w:t>
                      </w:r>
                    </w:p>
                    <w:p>
                      <w:pPr>
                        <w:pStyle w:val="3"/>
                        <w:numPr>
                          <w:ilvl w:val="0"/>
                          <w:numId w:val="6"/>
                        </w:numPr>
                        <w:tabs>
                          <w:tab w:val="left" w:pos="345"/>
                        </w:tabs>
                        <w:spacing w:before="0" w:after="0" w:line="275" w:lineRule="exact"/>
                        <w:ind w:left="345" w:right="0" w:hanging="240"/>
                        <w:jc w:val="left"/>
                      </w:pPr>
                      <w:r>
                        <w:t>Hasil pekerjaan anda yang terdeteksi PLAGIARISME, nilai =</w:t>
                      </w:r>
                      <w:r>
                        <w:rPr>
                          <w:spacing w:val="-11"/>
                        </w:rPr>
                        <w:t xml:space="preserve"> </w:t>
                      </w:r>
                      <w:r>
                        <w:t>0</w:t>
                      </w:r>
                    </w:p>
                    <w:p>
                      <w:pPr>
                        <w:pStyle w:val="3"/>
                        <w:numPr>
                          <w:ilvl w:val="0"/>
                          <w:numId w:val="6"/>
                        </w:numPr>
                        <w:tabs>
                          <w:tab w:val="left" w:pos="360"/>
                        </w:tabs>
                        <w:spacing w:before="0" w:after="0" w:line="240" w:lineRule="auto"/>
                        <w:ind w:left="105" w:right="120" w:firstLine="0"/>
                        <w:jc w:val="left"/>
                      </w:pPr>
                      <w:r>
                        <w:t>Kerjakan pertanyaan diatas dengan santai, jangan panik, gunakan pemahaman yang anda telah dapatkan dari referensi yang anda</w:t>
                      </w:r>
                      <w:r>
                        <w:rPr>
                          <w:spacing w:val="-7"/>
                        </w:rPr>
                        <w:t xml:space="preserve"> </w:t>
                      </w:r>
                      <w:r>
                        <w:t>baca.</w:t>
                      </w:r>
                    </w:p>
                  </w:txbxContent>
                </v:textbox>
                <w10:wrap type="none"/>
                <w10:anchorlock/>
              </v:shape>
            </w:pict>
          </mc:Fallback>
        </mc:AlternateContent>
      </w:r>
    </w:p>
    <w:p>
      <w:pPr>
        <w:pStyle w:val="3"/>
        <w:spacing w:before="9"/>
        <w:rPr>
          <w:rFonts w:hint="default" w:ascii="Times New Roman" w:hAnsi="Times New Roman" w:cs="Times New Roman"/>
          <w:sz w:val="12"/>
        </w:rPr>
      </w:pPr>
    </w:p>
    <w:p>
      <w:pPr>
        <w:pStyle w:val="2"/>
        <w:spacing w:before="90"/>
        <w:ind w:left="120"/>
        <w:rPr>
          <w:rFonts w:hint="default" w:ascii="Times New Roman" w:hAnsi="Times New Roman" w:cs="Times New Roman"/>
        </w:rPr>
      </w:pPr>
      <w:r>
        <w:rPr>
          <w:rFonts w:hint="default" w:ascii="Times New Roman" w:hAnsi="Times New Roman" w:cs="Times New Roman"/>
        </w:rPr>
        <w:t>SOAL B (Kasus) Point 50 / Khusus Kelas B</w:t>
      </w:r>
    </w:p>
    <w:p>
      <w:pPr>
        <w:pStyle w:val="3"/>
        <w:spacing w:before="4"/>
        <w:rPr>
          <w:rFonts w:hint="default" w:ascii="Times New Roman" w:hAnsi="Times New Roman" w:cs="Times New Roman"/>
          <w:b/>
          <w:sz w:val="20"/>
        </w:rPr>
      </w:pPr>
      <w:r>
        <w:rPr>
          <w:rFonts w:hint="default" w:ascii="Times New Roman" w:hAnsi="Times New Roman" w:cs="Times New Roman"/>
        </w:rPr>
        <mc:AlternateContent>
          <mc:Choice Requires="wpg">
            <w:drawing>
              <wp:anchor distT="0" distB="0" distL="0" distR="0" simplePos="0" relativeHeight="487590912" behindDoc="1" locked="0" layoutInCell="1" allowOverlap="1">
                <wp:simplePos x="0" y="0"/>
                <wp:positionH relativeFrom="page">
                  <wp:posOffset>835025</wp:posOffset>
                </wp:positionH>
                <wp:positionV relativeFrom="paragraph">
                  <wp:posOffset>173355</wp:posOffset>
                </wp:positionV>
                <wp:extent cx="6175375" cy="5929630"/>
                <wp:effectExtent l="1905" t="1270" r="13970" b="12700"/>
                <wp:wrapTopAndBottom/>
                <wp:docPr id="28" name="Group 13"/>
                <wp:cNvGraphicFramePr/>
                <a:graphic xmlns:a="http://schemas.openxmlformats.org/drawingml/2006/main">
                  <a:graphicData uri="http://schemas.microsoft.com/office/word/2010/wordprocessingGroup">
                    <wpg:wgp>
                      <wpg:cNvGrpSpPr/>
                      <wpg:grpSpPr>
                        <a:xfrm>
                          <a:off x="0" y="0"/>
                          <a:ext cx="6175375" cy="5929630"/>
                          <a:chOff x="1316" y="273"/>
                          <a:chExt cx="9725" cy="9338"/>
                        </a:xfrm>
                      </wpg:grpSpPr>
                      <pic:pic xmlns:pic="http://schemas.openxmlformats.org/drawingml/2006/picture">
                        <pic:nvPicPr>
                          <pic:cNvPr id="26" name="Picture 14"/>
                          <pic:cNvPicPr>
                            <a:picLocks noChangeAspect="1"/>
                          </pic:cNvPicPr>
                        </pic:nvPicPr>
                        <pic:blipFill>
                          <a:blip r:embed="rId5"/>
                          <a:stretch>
                            <a:fillRect/>
                          </a:stretch>
                        </pic:blipFill>
                        <pic:spPr>
                          <a:xfrm>
                            <a:off x="1533" y="1898"/>
                            <a:ext cx="9015" cy="6765"/>
                          </a:xfrm>
                          <a:prstGeom prst="rect">
                            <a:avLst/>
                          </a:prstGeom>
                          <a:noFill/>
                          <a:ln w="9525">
                            <a:noFill/>
                          </a:ln>
                        </pic:spPr>
                      </pic:pic>
                      <wps:wsp>
                        <wps:cNvPr id="27" name="Text Box 15"/>
                        <wps:cNvSpPr txBox="1"/>
                        <wps:spPr>
                          <a:xfrm>
                            <a:off x="1320" y="278"/>
                            <a:ext cx="9715" cy="9328"/>
                          </a:xfrm>
                          <a:prstGeom prst="rect">
                            <a:avLst/>
                          </a:prstGeom>
                          <a:noFill/>
                          <a:ln w="6350" cap="flat" cmpd="sng">
                            <a:solidFill>
                              <a:srgbClr val="000000"/>
                            </a:solidFill>
                            <a:prstDash val="solid"/>
                            <a:miter/>
                            <a:headEnd type="none" w="med" len="med"/>
                            <a:tailEnd type="none" w="med" len="med"/>
                          </a:ln>
                        </wps:spPr>
                        <wps:txbx>
                          <w:txbxContent>
                            <w:p>
                              <w:pPr>
                                <w:spacing w:before="1"/>
                                <w:ind w:left="105" w:right="0" w:firstLine="0"/>
                                <w:jc w:val="left"/>
                                <w:rPr>
                                  <w:b/>
                                  <w:sz w:val="24"/>
                                </w:rPr>
                              </w:pPr>
                              <w:r>
                                <w:rPr>
                                  <w:b/>
                                  <w:sz w:val="24"/>
                                </w:rPr>
                                <w:t>BERIKUT BUKTI DATA DARI SUMBER ANALISIS PERUSAHAAN</w:t>
                              </w:r>
                            </w:p>
                            <w:p>
                              <w:pPr>
                                <w:spacing w:before="2" w:line="240" w:lineRule="auto"/>
                                <w:rPr>
                                  <w:b/>
                                  <w:sz w:val="24"/>
                                </w:rPr>
                              </w:pPr>
                            </w:p>
                            <w:p>
                              <w:pPr>
                                <w:spacing w:before="1"/>
                                <w:ind w:left="105" w:right="109" w:firstLine="0"/>
                                <w:jc w:val="left"/>
                                <w:rPr>
                                  <w:sz w:val="24"/>
                                </w:rPr>
                              </w:pPr>
                              <w:r>
                                <w:rPr>
                                  <w:sz w:val="24"/>
                                </w:rPr>
                                <w:t>Dari gambar yang saya lampirkan, saudara di minta untuk menjelaskan tabel mana saja yang harus di normalisasi dan kemudian berikan relasi antar tabelnya.</w:t>
                              </w:r>
                            </w:p>
                          </w:txbxContent>
                        </wps:txbx>
                        <wps:bodyPr lIns="0" tIns="0" rIns="0" bIns="0" upright="1"/>
                      </wps:wsp>
                    </wpg:wgp>
                  </a:graphicData>
                </a:graphic>
              </wp:anchor>
            </w:drawing>
          </mc:Choice>
          <mc:Fallback>
            <w:pict>
              <v:group id="Group 13" o:spid="_x0000_s1026" o:spt="203" style="position:absolute;left:0pt;margin-left:65.75pt;margin-top:13.65pt;height:466.9pt;width:486.25pt;mso-position-horizontal-relative:page;mso-wrap-distance-bottom:0pt;mso-wrap-distance-top:0pt;z-index:-15725568;mso-width-relative:page;mso-height-relative:page;" coordorigin="1316,273" coordsize="9725,9338" o:gfxdata="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">
                <o:lock v:ext="edit" aspectratio="f"/>
                <v:shape id="Picture 14" o:spid="_x0000_s1026" o:spt="75" alt="" type="#_x0000_t75" style="position:absolute;left:1533;top:1898;height:6765;width:9015;" filled="f" o:preferrelative="t" stroked="f" coordsize="21600,21600" o:gfxdata="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jk7lC/&#10;AAAA2wAAAA8AAAAAAAAAAQAgAAAAIgAAAGRycy9kb3ducmV2LnhtbFBLAQIUABQAAAAIAIdO4kAz&#10;LwWeOwAAADkAAAAQAAAAAAAAAAEAIAAAAA4BAABkcnMvc2hhcGV4bWwueG1sUEsFBgAAAAAGAAYA&#10;WwEAALgDAAAAAA==&#10;">
                  <v:fill on="f" focussize="0,0"/>
                  <v:stroke on="f"/>
                  <v:imagedata r:id="rId5" o:title=""/>
                  <o:lock v:ext="edit" aspectratio="t"/>
                </v:shape>
                <v:shape id="Text Box 15" o:spid="_x0000_s1026" o:spt="202" type="#_x0000_t202" style="position:absolute;left:1320;top:278;height:9328;width:9715;" filled="f" stroked="t" coordsize="21600,21600" o:gfxdata="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l0Ff&#10;wAAAANsAAAAPAAAAAAAAAAEAIAAAACIAAABkcnMvZG93bnJldi54bWxQSwECFAAUAAAACACHTuJA&#10;My8FnjsAAAA5AAAAEAAAAAAAAAABACAAAAAPAQAAZHJzL3NoYXBleG1sLnhtbFBLBQYAAAAABgAG&#10;AFsBAAC5AwAAAAA=&#10;">
                  <v:fill on="f" focussize="0,0"/>
                  <v:stroke weight="0.5pt" color="#000000" joinstyle="miter"/>
                  <v:imagedata o:title=""/>
                  <o:lock v:ext="edit" aspectratio="f"/>
                  <v:textbox inset="0mm,0mm,0mm,0mm">
                    <w:txbxContent>
                      <w:p>
                        <w:pPr>
                          <w:spacing w:before="1"/>
                          <w:ind w:left="105" w:right="0" w:firstLine="0"/>
                          <w:jc w:val="left"/>
                          <w:rPr>
                            <w:b/>
                            <w:sz w:val="24"/>
                          </w:rPr>
                        </w:pPr>
                        <w:r>
                          <w:rPr>
                            <w:b/>
                            <w:sz w:val="24"/>
                          </w:rPr>
                          <w:t>BERIKUT BUKTI DATA DARI SUMBER ANALISIS PERUSAHAAN</w:t>
                        </w:r>
                      </w:p>
                      <w:p>
                        <w:pPr>
                          <w:spacing w:before="2" w:line="240" w:lineRule="auto"/>
                          <w:rPr>
                            <w:b/>
                            <w:sz w:val="24"/>
                          </w:rPr>
                        </w:pPr>
                      </w:p>
                      <w:p>
                        <w:pPr>
                          <w:spacing w:before="1"/>
                          <w:ind w:left="105" w:right="109" w:firstLine="0"/>
                          <w:jc w:val="left"/>
                          <w:rPr>
                            <w:sz w:val="24"/>
                          </w:rPr>
                        </w:pPr>
                        <w:r>
                          <w:rPr>
                            <w:sz w:val="24"/>
                          </w:rPr>
                          <w:t>Dari gambar yang saya lampirkan, saudara di minta untuk menjelaskan tabel mana saja yang harus di normalisasi dan kemudian berikan relasi antar tabelnya.</w:t>
                        </w:r>
                      </w:p>
                    </w:txbxContent>
                  </v:textbox>
                </v:shape>
                <w10:wrap type="topAndBottom"/>
              </v:group>
            </w:pict>
          </mc:Fallback>
        </mc:AlternateContent>
      </w:r>
    </w:p>
    <w:p>
      <w:pPr>
        <w:spacing w:after="0"/>
        <w:rPr>
          <w:rFonts w:hint="default" w:ascii="Times New Roman" w:hAnsi="Times New Roman" w:cs="Times New Roman"/>
          <w:sz w:val="20"/>
        </w:rPr>
        <w:sectPr>
          <w:pgSz w:w="12240" w:h="15840"/>
          <w:pgMar w:top="1360" w:right="1080" w:bottom="0" w:left="1200" w:header="720" w:footer="720" w:gutter="0"/>
        </w:sectPr>
      </w:pPr>
    </w:p>
    <w:p>
      <w:pPr>
        <w:pStyle w:val="3"/>
        <w:ind w:left="115"/>
        <w:rPr>
          <w:rFonts w:hint="default" w:ascii="Times New Roman" w:hAnsi="Times New Roman" w:cs="Times New Roman"/>
          <w:sz w:val="20"/>
        </w:rPr>
      </w:pPr>
      <w:r>
        <w:rPr>
          <w:rFonts w:hint="default" w:ascii="Times New Roman" w:hAnsi="Times New Roman" w:cs="Times New Roman"/>
          <w:position w:val="0"/>
          <w:sz w:val="20"/>
        </w:rPr>
        <mc:AlternateContent>
          <mc:Choice Requires="wps">
            <w:drawing>
              <wp:inline distT="0" distB="0" distL="114300" distR="114300">
                <wp:extent cx="6169025" cy="1584960"/>
                <wp:effectExtent l="4445" t="4445" r="17780" b="10795"/>
                <wp:docPr id="18" name="Text Box 16"/>
                <wp:cNvGraphicFramePr/>
                <a:graphic xmlns:a="http://schemas.openxmlformats.org/drawingml/2006/main">
                  <a:graphicData uri="http://schemas.microsoft.com/office/word/2010/wordprocessingShape">
                    <wps:wsp>
                      <wps:cNvSpPr txBox="1"/>
                      <wps:spPr>
                        <a:xfrm>
                          <a:off x="0" y="0"/>
                          <a:ext cx="6169025" cy="1584960"/>
                        </a:xfrm>
                        <a:prstGeom prst="rect">
                          <a:avLst/>
                        </a:prstGeom>
                        <a:noFill/>
                        <a:ln w="6350" cap="flat" cmpd="sng">
                          <a:solidFill>
                            <a:srgbClr val="000000"/>
                          </a:solidFill>
                          <a:prstDash val="solid"/>
                          <a:miter/>
                          <a:headEnd type="none" w="med" len="med"/>
                          <a:tailEnd type="none" w="med" len="med"/>
                        </a:ln>
                      </wps:spPr>
                      <wps:txbx>
                        <w:txbxContent>
                          <w:p>
                            <w:pPr>
                              <w:pStyle w:val="3"/>
                              <w:spacing w:before="11"/>
                              <w:rPr>
                                <w:b/>
                                <w:sz w:val="23"/>
                              </w:rPr>
                            </w:pPr>
                          </w:p>
                          <w:p>
                            <w:pPr>
                              <w:spacing w:before="0" w:line="275" w:lineRule="exact"/>
                              <w:ind w:left="105" w:right="0" w:firstLine="0"/>
                              <w:jc w:val="left"/>
                              <w:rPr>
                                <w:b/>
                                <w:sz w:val="24"/>
                              </w:rPr>
                            </w:pPr>
                            <w:r>
                              <w:rPr>
                                <w:b/>
                                <w:sz w:val="24"/>
                              </w:rPr>
                              <w:t>Syarat dalam menjawab pertanyaan diatas :</w:t>
                            </w:r>
                          </w:p>
                          <w:p>
                            <w:pPr>
                              <w:pStyle w:val="3"/>
                              <w:numPr>
                                <w:ilvl w:val="0"/>
                                <w:numId w:val="7"/>
                              </w:numPr>
                              <w:tabs>
                                <w:tab w:val="left" w:pos="345"/>
                              </w:tabs>
                              <w:spacing w:before="0" w:after="0" w:line="275" w:lineRule="exact"/>
                              <w:ind w:left="345" w:right="0" w:hanging="240"/>
                              <w:jc w:val="left"/>
                            </w:pPr>
                            <w:r>
                              <w:t>Baca dan pahami modul III dan IV yang telah di</w:t>
                            </w:r>
                            <w:r>
                              <w:rPr>
                                <w:spacing w:val="-5"/>
                              </w:rPr>
                              <w:t xml:space="preserve"> </w:t>
                            </w:r>
                            <w:r>
                              <w:t>sampaikan.</w:t>
                            </w:r>
                          </w:p>
                          <w:p>
                            <w:pPr>
                              <w:pStyle w:val="3"/>
                              <w:numPr>
                                <w:ilvl w:val="0"/>
                                <w:numId w:val="7"/>
                              </w:numPr>
                              <w:tabs>
                                <w:tab w:val="left" w:pos="345"/>
                              </w:tabs>
                              <w:spacing w:before="5" w:after="0" w:line="275" w:lineRule="exact"/>
                              <w:ind w:left="345" w:right="0" w:hanging="240"/>
                              <w:jc w:val="left"/>
                            </w:pPr>
                            <w:r>
                              <w:t>Instal sotfware Power designer dilaptop anda untuk merancang hasil normalisasi database</w:t>
                            </w:r>
                            <w:r>
                              <w:rPr>
                                <w:spacing w:val="-27"/>
                              </w:rPr>
                              <w:t xml:space="preserve"> </w:t>
                            </w:r>
                            <w:r>
                              <w:t>anda</w:t>
                            </w:r>
                          </w:p>
                          <w:p>
                            <w:pPr>
                              <w:pStyle w:val="3"/>
                              <w:numPr>
                                <w:ilvl w:val="0"/>
                                <w:numId w:val="7"/>
                              </w:numPr>
                              <w:tabs>
                                <w:tab w:val="left" w:pos="345"/>
                              </w:tabs>
                              <w:spacing w:before="0" w:after="0" w:line="275" w:lineRule="exact"/>
                              <w:ind w:left="345" w:right="0" w:hanging="240"/>
                              <w:jc w:val="left"/>
                            </w:pPr>
                            <w:r>
                              <w:t>Hasil pekerjaan anda yang terdeteksi PLAGIARISME, nilai =</w:t>
                            </w:r>
                            <w:r>
                              <w:rPr>
                                <w:spacing w:val="-11"/>
                              </w:rPr>
                              <w:t xml:space="preserve"> </w:t>
                            </w:r>
                            <w:r>
                              <w:t>0</w:t>
                            </w:r>
                          </w:p>
                          <w:p>
                            <w:pPr>
                              <w:pStyle w:val="3"/>
                              <w:numPr>
                                <w:ilvl w:val="0"/>
                                <w:numId w:val="7"/>
                              </w:numPr>
                              <w:tabs>
                                <w:tab w:val="left" w:pos="360"/>
                              </w:tabs>
                              <w:spacing w:before="0" w:after="0" w:line="240" w:lineRule="auto"/>
                              <w:ind w:left="105" w:right="120" w:firstLine="0"/>
                              <w:jc w:val="left"/>
                            </w:pPr>
                            <w:r>
                              <w:t>Kerjakan pertanyaan diatas dengan santai, jangan panik, gunakan pemahaman yang anda telah dapatkan dari referensi yang anda</w:t>
                            </w:r>
                            <w:r>
                              <w:rPr>
                                <w:spacing w:val="-7"/>
                              </w:rPr>
                              <w:t xml:space="preserve"> </w:t>
                            </w:r>
                            <w:r>
                              <w:t>baca.</w:t>
                            </w:r>
                          </w:p>
                        </w:txbxContent>
                      </wps:txbx>
                      <wps:bodyPr lIns="0" tIns="0" rIns="0" bIns="0" upright="1"/>
                    </wps:wsp>
                  </a:graphicData>
                </a:graphic>
              </wp:inline>
            </w:drawing>
          </mc:Choice>
          <mc:Fallback>
            <w:pict>
              <v:shape id="Text Box 16" o:spid="_x0000_s1026" o:spt="202" type="#_x0000_t202" style="height:124.8pt;width:485.75pt;" filled="f" stroked="t" coordsize="21600,21600" o:gfxdata="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g+GAIdgAAAAFAQAADwAAAAAAAAABACAAAAAiAAAAZHJzL2Rvd25yZXYueG1sUEsBAhQAFAAAAAgA&#10;h07iQINJkPvsAQAA5QMAAA4AAAAAAAAAAQAgAAAAJwEAAGRycy9lMm9Eb2MueG1sUEsFBgAAAAAG&#10;AAYAWQEAAIUFAAAAAA==&#10;">
                <v:fill on="f" focussize="0,0"/>
                <v:stroke weight="0.5pt" color="#000000" joinstyle="miter"/>
                <v:imagedata o:title=""/>
                <o:lock v:ext="edit" aspectratio="f"/>
                <v:textbox inset="0mm,0mm,0mm,0mm">
                  <w:txbxContent>
                    <w:p>
                      <w:pPr>
                        <w:pStyle w:val="3"/>
                        <w:spacing w:before="11"/>
                        <w:rPr>
                          <w:b/>
                          <w:sz w:val="23"/>
                        </w:rPr>
                      </w:pPr>
                    </w:p>
                    <w:p>
                      <w:pPr>
                        <w:spacing w:before="0" w:line="275" w:lineRule="exact"/>
                        <w:ind w:left="105" w:right="0" w:firstLine="0"/>
                        <w:jc w:val="left"/>
                        <w:rPr>
                          <w:b/>
                          <w:sz w:val="24"/>
                        </w:rPr>
                      </w:pPr>
                      <w:r>
                        <w:rPr>
                          <w:b/>
                          <w:sz w:val="24"/>
                        </w:rPr>
                        <w:t>Syarat dalam menjawab pertanyaan diatas :</w:t>
                      </w:r>
                    </w:p>
                    <w:p>
                      <w:pPr>
                        <w:pStyle w:val="3"/>
                        <w:numPr>
                          <w:ilvl w:val="0"/>
                          <w:numId w:val="7"/>
                        </w:numPr>
                        <w:tabs>
                          <w:tab w:val="left" w:pos="345"/>
                        </w:tabs>
                        <w:spacing w:before="0" w:after="0" w:line="275" w:lineRule="exact"/>
                        <w:ind w:left="345" w:right="0" w:hanging="240"/>
                        <w:jc w:val="left"/>
                      </w:pPr>
                      <w:r>
                        <w:t>Baca dan pahami modul III dan IV yang telah di</w:t>
                      </w:r>
                      <w:r>
                        <w:rPr>
                          <w:spacing w:val="-5"/>
                        </w:rPr>
                        <w:t xml:space="preserve"> </w:t>
                      </w:r>
                      <w:r>
                        <w:t>sampaikan.</w:t>
                      </w:r>
                    </w:p>
                    <w:p>
                      <w:pPr>
                        <w:pStyle w:val="3"/>
                        <w:numPr>
                          <w:ilvl w:val="0"/>
                          <w:numId w:val="7"/>
                        </w:numPr>
                        <w:tabs>
                          <w:tab w:val="left" w:pos="345"/>
                        </w:tabs>
                        <w:spacing w:before="5" w:after="0" w:line="275" w:lineRule="exact"/>
                        <w:ind w:left="345" w:right="0" w:hanging="240"/>
                        <w:jc w:val="left"/>
                      </w:pPr>
                      <w:r>
                        <w:t>Instal sotfware Power designer dilaptop anda untuk merancang hasil normalisasi database</w:t>
                      </w:r>
                      <w:r>
                        <w:rPr>
                          <w:spacing w:val="-27"/>
                        </w:rPr>
                        <w:t xml:space="preserve"> </w:t>
                      </w:r>
                      <w:r>
                        <w:t>anda</w:t>
                      </w:r>
                    </w:p>
                    <w:p>
                      <w:pPr>
                        <w:pStyle w:val="3"/>
                        <w:numPr>
                          <w:ilvl w:val="0"/>
                          <w:numId w:val="7"/>
                        </w:numPr>
                        <w:tabs>
                          <w:tab w:val="left" w:pos="345"/>
                        </w:tabs>
                        <w:spacing w:before="0" w:after="0" w:line="275" w:lineRule="exact"/>
                        <w:ind w:left="345" w:right="0" w:hanging="240"/>
                        <w:jc w:val="left"/>
                      </w:pPr>
                      <w:r>
                        <w:t>Hasil pekerjaan anda yang terdeteksi PLAGIARISME, nilai =</w:t>
                      </w:r>
                      <w:r>
                        <w:rPr>
                          <w:spacing w:val="-11"/>
                        </w:rPr>
                        <w:t xml:space="preserve"> </w:t>
                      </w:r>
                      <w:r>
                        <w:t>0</w:t>
                      </w:r>
                    </w:p>
                    <w:p>
                      <w:pPr>
                        <w:pStyle w:val="3"/>
                        <w:numPr>
                          <w:ilvl w:val="0"/>
                          <w:numId w:val="7"/>
                        </w:numPr>
                        <w:tabs>
                          <w:tab w:val="left" w:pos="360"/>
                        </w:tabs>
                        <w:spacing w:before="0" w:after="0" w:line="240" w:lineRule="auto"/>
                        <w:ind w:left="105" w:right="120" w:firstLine="0"/>
                        <w:jc w:val="left"/>
                      </w:pPr>
                      <w:r>
                        <w:t>Kerjakan pertanyaan diatas dengan santai, jangan panik, gunakan pemahaman yang anda telah dapatkan dari referensi yang anda</w:t>
                      </w:r>
                      <w:r>
                        <w:rPr>
                          <w:spacing w:val="-7"/>
                        </w:rPr>
                        <w:t xml:space="preserve"> </w:t>
                      </w:r>
                      <w:r>
                        <w:t>baca.</w:t>
                      </w:r>
                    </w:p>
                  </w:txbxContent>
                </v:textbox>
                <w10:wrap type="none"/>
                <w10:anchorlock/>
              </v:shape>
            </w:pict>
          </mc:Fallback>
        </mc:AlternateContent>
      </w:r>
    </w:p>
    <w:p>
      <w:pPr>
        <w:pStyle w:val="3"/>
        <w:rPr>
          <w:rFonts w:hint="default" w:ascii="Times New Roman" w:hAnsi="Times New Roman" w:cs="Times New Roman"/>
          <w:b/>
          <w:sz w:val="20"/>
        </w:rPr>
      </w:pPr>
    </w:p>
    <w:p>
      <w:pPr>
        <w:pStyle w:val="3"/>
        <w:spacing w:before="8"/>
        <w:rPr>
          <w:rFonts w:hint="default" w:ascii="Times New Roman" w:hAnsi="Times New Roman" w:cs="Times New Roman"/>
          <w:b/>
          <w:sz w:val="16"/>
        </w:rPr>
      </w:pPr>
    </w:p>
    <w:p>
      <w:pPr>
        <w:spacing w:before="90"/>
        <w:ind w:left="3192" w:right="0" w:firstLine="0"/>
        <w:jc w:val="left"/>
        <w:rPr>
          <w:rFonts w:hint="default" w:ascii="Times New Roman" w:hAnsi="Times New Roman" w:cs="Times New Roman"/>
          <w:b/>
          <w:sz w:val="24"/>
        </w:rPr>
      </w:pPr>
      <w:r>
        <w:rPr>
          <w:rFonts w:hint="default" w:ascii="Times New Roman" w:hAnsi="Times New Roman" w:cs="Times New Roman"/>
        </w:rPr>
        <w:drawing>
          <wp:anchor distT="0" distB="0" distL="0" distR="0" simplePos="0" relativeHeight="487495680" behindDoc="1" locked="0" layoutInCell="1" allowOverlap="1">
            <wp:simplePos x="0" y="0"/>
            <wp:positionH relativeFrom="page">
              <wp:posOffset>6009005</wp:posOffset>
            </wp:positionH>
            <wp:positionV relativeFrom="paragraph">
              <wp:posOffset>472440</wp:posOffset>
            </wp:positionV>
            <wp:extent cx="787400" cy="876300"/>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jpeg"/>
                    <pic:cNvPicPr>
                      <a:picLocks noChangeAspect="1"/>
                    </pic:cNvPicPr>
                  </pic:nvPicPr>
                  <pic:blipFill>
                    <a:blip r:embed="rId6" cstate="print"/>
                    <a:stretch>
                      <a:fillRect/>
                    </a:stretch>
                  </pic:blipFill>
                  <pic:spPr>
                    <a:xfrm>
                      <a:off x="0" y="0"/>
                      <a:ext cx="787528" cy="876300"/>
                    </a:xfrm>
                    <a:prstGeom prst="rect">
                      <a:avLst/>
                    </a:prstGeom>
                  </pic:spPr>
                </pic:pic>
              </a:graphicData>
            </a:graphic>
          </wp:anchor>
        </w:drawing>
      </w:r>
      <w:r>
        <w:rPr>
          <w:rFonts w:hint="default" w:ascii="Times New Roman" w:hAnsi="Times New Roman" w:cs="Times New Roman"/>
        </w:rPr>
        <w:drawing>
          <wp:anchor distT="0" distB="0" distL="0" distR="0" simplePos="0" relativeHeight="487496704" behindDoc="1" locked="0" layoutInCell="1" allowOverlap="1">
            <wp:simplePos x="0" y="0"/>
            <wp:positionH relativeFrom="page">
              <wp:posOffset>5939790</wp:posOffset>
            </wp:positionH>
            <wp:positionV relativeFrom="paragraph">
              <wp:posOffset>1384935</wp:posOffset>
            </wp:positionV>
            <wp:extent cx="974090" cy="534670"/>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pic:cNvPicPr>
                  </pic:nvPicPr>
                  <pic:blipFill>
                    <a:blip r:embed="rId7" cstate="print"/>
                    <a:stretch>
                      <a:fillRect/>
                    </a:stretch>
                  </pic:blipFill>
                  <pic:spPr>
                    <a:xfrm>
                      <a:off x="0" y="0"/>
                      <a:ext cx="973842" cy="534542"/>
                    </a:xfrm>
                    <a:prstGeom prst="rect">
                      <a:avLst/>
                    </a:prstGeom>
                  </pic:spPr>
                </pic:pic>
              </a:graphicData>
            </a:graphic>
          </wp:anchor>
        </w:drawing>
      </w:r>
      <w:r>
        <w:rPr>
          <w:rFonts w:hint="default" w:ascii="Times New Roman" w:hAnsi="Times New Roman" w:cs="Times New Roman"/>
          <w:b/>
          <w:sz w:val="24"/>
        </w:rPr>
        <w:t>------ SELAMAT BEKERJA ------</w:t>
      </w:r>
    </w:p>
    <w:p>
      <w:pPr>
        <w:pStyle w:val="3"/>
        <w:rPr>
          <w:rFonts w:hint="default" w:ascii="Times New Roman" w:hAnsi="Times New Roman" w:cs="Times New Roman"/>
          <w:b/>
          <w:sz w:val="20"/>
        </w:rPr>
      </w:pPr>
    </w:p>
    <w:p>
      <w:pPr>
        <w:pStyle w:val="3"/>
        <w:spacing w:before="1"/>
        <w:rPr>
          <w:rFonts w:hint="default" w:ascii="Times New Roman" w:hAnsi="Times New Roman" w:cs="Times New Roman"/>
          <w:b/>
          <w:sz w:val="28"/>
        </w:rPr>
      </w:pPr>
    </w:p>
    <w:tbl>
      <w:tblPr>
        <w:tblStyle w:val="9"/>
        <w:tblW w:w="9727" w:type="dxa"/>
        <w:tblInd w:w="12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3422"/>
        <w:gridCol w:w="4503"/>
        <w:gridCol w:w="18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1380" w:hRule="atLeast"/>
        </w:trPr>
        <w:tc>
          <w:tcPr>
            <w:tcW w:w="3422" w:type="dxa"/>
          </w:tcPr>
          <w:p>
            <w:pPr>
              <w:pStyle w:val="12"/>
              <w:rPr>
                <w:rFonts w:hint="default" w:ascii="Times New Roman" w:hAnsi="Times New Roman" w:cs="Times New Roman"/>
                <w:b/>
                <w:sz w:val="24"/>
              </w:rPr>
            </w:pPr>
          </w:p>
          <w:p>
            <w:pPr>
              <w:pStyle w:val="12"/>
              <w:ind w:left="65"/>
              <w:rPr>
                <w:rFonts w:hint="default" w:ascii="Times New Roman" w:hAnsi="Times New Roman" w:cs="Times New Roman"/>
                <w:sz w:val="24"/>
              </w:rPr>
            </w:pPr>
            <w:r>
              <w:rPr>
                <w:rFonts w:hint="default" w:ascii="Times New Roman" w:hAnsi="Times New Roman" w:cs="Times New Roman"/>
                <w:sz w:val="24"/>
              </w:rPr>
              <w:t>Dosen Pengampu Matakuliah</w:t>
            </w:r>
          </w:p>
        </w:tc>
        <w:tc>
          <w:tcPr>
            <w:tcW w:w="4503" w:type="dxa"/>
          </w:tcPr>
          <w:p>
            <w:pPr>
              <w:pStyle w:val="12"/>
              <w:rPr>
                <w:rFonts w:hint="default" w:ascii="Times New Roman" w:hAnsi="Times New Roman" w:cs="Times New Roman"/>
                <w:b/>
                <w:sz w:val="24"/>
              </w:rPr>
            </w:pPr>
          </w:p>
          <w:p>
            <w:pPr>
              <w:pStyle w:val="12"/>
              <w:ind w:left="64"/>
              <w:rPr>
                <w:rFonts w:hint="default" w:ascii="Times New Roman" w:hAnsi="Times New Roman" w:cs="Times New Roman"/>
                <w:sz w:val="24"/>
              </w:rPr>
            </w:pPr>
            <w:r>
              <w:rPr>
                <w:rFonts w:hint="default" w:ascii="Times New Roman" w:hAnsi="Times New Roman" w:cs="Times New Roman"/>
                <w:sz w:val="24"/>
              </w:rPr>
              <w:t>Syafrial Fachri Pane,S.T.,M.T.I</w:t>
            </w:r>
          </w:p>
        </w:tc>
        <w:tc>
          <w:tcPr>
            <w:tcW w:w="1802" w:type="dxa"/>
          </w:tcPr>
          <w:p>
            <w:pPr>
              <w:pStyle w:val="12"/>
              <w:rPr>
                <w:rFonts w:hint="default" w:ascii="Times New Roman" w:hAnsi="Times New Roman" w:cs="Times New Roman"/>
                <w:b/>
                <w:sz w:val="26"/>
              </w:rPr>
            </w:pPr>
          </w:p>
          <w:p>
            <w:pPr>
              <w:pStyle w:val="12"/>
              <w:rPr>
                <w:rFonts w:hint="default" w:ascii="Times New Roman" w:hAnsi="Times New Roman" w:cs="Times New Roman"/>
                <w:b/>
                <w:sz w:val="26"/>
              </w:rPr>
            </w:pPr>
          </w:p>
          <w:p>
            <w:pPr>
              <w:pStyle w:val="12"/>
              <w:spacing w:before="228"/>
              <w:ind w:left="283"/>
              <w:rPr>
                <w:rFonts w:hint="default" w:ascii="Times New Roman" w:hAnsi="Times New Roman" w:cs="Times New Roman"/>
                <w:sz w:val="24"/>
              </w:rPr>
            </w:pPr>
            <w:r>
              <w:rPr>
                <w:rFonts w:hint="default" w:ascii="Times New Roman" w:hAnsi="Times New Roman" w:cs="Times New Roman"/>
                <w:sz w:val="24"/>
              </w:rPr>
              <w:t>9 April 2020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rPr>
          <w:trHeight w:val="766" w:hRule="atLeast"/>
        </w:trPr>
        <w:tc>
          <w:tcPr>
            <w:tcW w:w="3422" w:type="dxa"/>
            <w:vMerge w:val="restart"/>
          </w:tcPr>
          <w:p>
            <w:pPr>
              <w:pStyle w:val="12"/>
              <w:rPr>
                <w:rFonts w:hint="default" w:ascii="Times New Roman" w:hAnsi="Times New Roman" w:cs="Times New Roman"/>
                <w:b/>
                <w:sz w:val="24"/>
              </w:rPr>
            </w:pPr>
          </w:p>
          <w:p>
            <w:pPr>
              <w:pStyle w:val="12"/>
              <w:ind w:left="65"/>
              <w:rPr>
                <w:rFonts w:hint="default" w:ascii="Times New Roman" w:hAnsi="Times New Roman" w:cs="Times New Roman"/>
                <w:sz w:val="24"/>
              </w:rPr>
            </w:pPr>
            <w:r>
              <w:rPr>
                <w:rFonts w:hint="default" w:ascii="Times New Roman" w:hAnsi="Times New Roman" w:cs="Times New Roman"/>
                <w:sz w:val="24"/>
              </w:rPr>
              <w:t>Ka. Prodi D4 Teknik Informatika</w:t>
            </w:r>
          </w:p>
        </w:tc>
        <w:tc>
          <w:tcPr>
            <w:tcW w:w="4503" w:type="dxa"/>
            <w:vMerge w:val="restart"/>
          </w:tcPr>
          <w:p>
            <w:pPr>
              <w:pStyle w:val="12"/>
              <w:rPr>
                <w:rFonts w:hint="default" w:ascii="Times New Roman" w:hAnsi="Times New Roman" w:cs="Times New Roman"/>
                <w:b/>
                <w:sz w:val="24"/>
              </w:rPr>
            </w:pPr>
          </w:p>
          <w:p>
            <w:pPr>
              <w:pStyle w:val="12"/>
              <w:ind w:left="64"/>
              <w:rPr>
                <w:rFonts w:hint="default" w:ascii="Times New Roman" w:hAnsi="Times New Roman" w:cs="Times New Roman"/>
                <w:sz w:val="24"/>
              </w:rPr>
            </w:pPr>
            <w:r>
              <w:rPr>
                <w:rFonts w:hint="default" w:ascii="Times New Roman" w:hAnsi="Times New Roman" w:cs="Times New Roman"/>
                <w:sz w:val="24"/>
              </w:rPr>
              <w:t>M. Yusril Helmi Setyawan.,S.Kom.,M.Kom</w:t>
            </w:r>
          </w:p>
        </w:tc>
        <w:tc>
          <w:tcPr>
            <w:tcW w:w="1802" w:type="dxa"/>
            <w:tcBorders>
              <w:bottom w:val="nil"/>
            </w:tcBorders>
          </w:tcPr>
          <w:p>
            <w:pPr>
              <w:pStyle w:val="12"/>
              <w:rPr>
                <w:rFonts w:hint="default" w:ascii="Times New Roman" w:hAnsi="Times New Roman" w:cs="Times New Roman"/>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Ex>
        <w:trPr>
          <w:trHeight w:val="323" w:hRule="atLeast"/>
        </w:trPr>
        <w:tc>
          <w:tcPr>
            <w:tcW w:w="3422" w:type="dxa"/>
            <w:vMerge w:val="continue"/>
            <w:tcBorders>
              <w:top w:val="nil"/>
            </w:tcBorders>
          </w:tcPr>
          <w:p>
            <w:pPr>
              <w:rPr>
                <w:rFonts w:hint="default" w:ascii="Times New Roman" w:hAnsi="Times New Roman" w:cs="Times New Roman"/>
                <w:sz w:val="2"/>
                <w:szCs w:val="2"/>
              </w:rPr>
            </w:pPr>
          </w:p>
        </w:tc>
        <w:tc>
          <w:tcPr>
            <w:tcW w:w="4503" w:type="dxa"/>
            <w:vMerge w:val="continue"/>
            <w:tcBorders>
              <w:top w:val="nil"/>
            </w:tcBorders>
          </w:tcPr>
          <w:p>
            <w:pPr>
              <w:rPr>
                <w:rFonts w:hint="default" w:ascii="Times New Roman" w:hAnsi="Times New Roman" w:cs="Times New Roman"/>
                <w:sz w:val="2"/>
                <w:szCs w:val="2"/>
              </w:rPr>
            </w:pPr>
          </w:p>
        </w:tc>
        <w:tc>
          <w:tcPr>
            <w:tcW w:w="1802" w:type="dxa"/>
            <w:tcBorders>
              <w:top w:val="nil"/>
            </w:tcBorders>
          </w:tcPr>
          <w:p>
            <w:pPr>
              <w:pStyle w:val="12"/>
              <w:spacing w:before="49" w:line="254" w:lineRule="exact"/>
              <w:ind w:left="283"/>
              <w:rPr>
                <w:rFonts w:hint="default" w:ascii="Times New Roman" w:hAnsi="Times New Roman" w:cs="Times New Roman"/>
                <w:sz w:val="24"/>
              </w:rPr>
            </w:pPr>
            <w:r>
              <w:rPr>
                <w:rFonts w:hint="default" w:ascii="Times New Roman" w:hAnsi="Times New Roman" w:cs="Times New Roman"/>
                <w:sz w:val="24"/>
              </w:rPr>
              <w:t>9 April 2020</w:t>
            </w:r>
          </w:p>
        </w:tc>
      </w:tr>
    </w:tbl>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lang w:val="en-US"/>
        </w:rPr>
      </w:pPr>
      <w:r>
        <w:rPr>
          <w:rFonts w:hint="default" w:ascii="Times New Roman" w:hAnsi="Times New Roman" w:cs="Times New Roman"/>
          <w:lang w:val="en-US"/>
        </w:rPr>
        <w:t xml:space="preserve">Jawaban : </w:t>
      </w:r>
    </w:p>
    <w:p>
      <w:pPr>
        <w:rPr>
          <w:rFonts w:hint="default" w:ascii="Times New Roman" w:hAnsi="Times New Roman" w:cs="Times New Roman"/>
          <w:lang w:val="en-US"/>
        </w:rPr>
      </w:pPr>
    </w:p>
    <w:p>
      <w:pPr>
        <w:numPr>
          <w:ilvl w:val="0"/>
          <w:numId w:val="8"/>
        </w:numPr>
        <w:jc w:val="both"/>
        <w:rPr>
          <w:rFonts w:hint="default" w:ascii="Times New Roman" w:hAnsi="Times New Roman" w:cs="Times New Roman"/>
          <w:sz w:val="24"/>
          <w:szCs w:val="24"/>
          <w:lang w:val="en-US"/>
        </w:rPr>
      </w:pPr>
      <w:r>
        <w:rPr>
          <w:rFonts w:hint="default" w:ascii="Times New Roman" w:hAnsi="Times New Roman" w:eastAsia="SimSun" w:cs="Times New Roman"/>
          <w:sz w:val="24"/>
          <w:szCs w:val="24"/>
          <w:lang w:val="en-US"/>
        </w:rPr>
        <w:t xml:space="preserve"> -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 xml:space="preserve">Sistem Database adalah sebuah sistem penyusun dan pengelolaan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record-record dengan menggunakan perangkat komputer, dengan</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tujuan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untuk menyimpan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atau merekan serta memelihara keseluruhan</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datasebuah organisasi/perusahaan</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sehingga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mampu menyediakan informasi yang optimal dimana nantinya dapat</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digunakan untuk </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rPr>
        <w:t>kepentingan proses pengambilan keputusan.</w:t>
      </w:r>
    </w:p>
    <w:p>
      <w:pPr>
        <w:numPr>
          <w:ilvl w:val="0"/>
          <w:numId w:val="0"/>
        </w:numPr>
        <w:ind w:firstLine="420" w:firstLineChars="0"/>
        <w:jc w:val="both"/>
        <w:rPr>
          <w:rStyle w:val="6"/>
          <w:rFonts w:hint="default" w:ascii="Times New Roman" w:hAnsi="Times New Roman" w:eastAsia="SimSun" w:cs="Times New Roman"/>
          <w:i w:val="0"/>
          <w:iCs w:val="0"/>
          <w:sz w:val="24"/>
          <w:szCs w:val="24"/>
          <w:lang w:val="en-US"/>
        </w:rPr>
      </w:pPr>
      <w:r>
        <w:rPr>
          <w:rFonts w:hint="default" w:ascii="Times New Roman" w:hAnsi="Times New Roman" w:eastAsia="SimSun" w:cs="Times New Roman"/>
          <w:sz w:val="24"/>
          <w:szCs w:val="24"/>
          <w:lang w:val="en-US"/>
        </w:rPr>
        <w:t>-</w:t>
      </w:r>
      <w:r>
        <w:rPr>
          <w:rFonts w:hint="default" w:ascii="Times New Roman" w:hAnsi="Times New Roman" w:eastAsia="SimSun" w:cs="Times New Roman"/>
          <w:sz w:val="24"/>
          <w:szCs w:val="24"/>
          <w:lang w:val="en-US"/>
        </w:rPr>
        <w:tab/>
      </w:r>
      <w:r>
        <w:rPr>
          <w:rFonts w:hint="default" w:ascii="Times New Roman" w:hAnsi="Times New Roman" w:eastAsia="SimSun" w:cs="Times New Roman"/>
          <w:sz w:val="24"/>
          <w:szCs w:val="24"/>
          <w:lang w:val="en-US"/>
        </w:rPr>
        <w:t>S</w:t>
      </w:r>
      <w:r>
        <w:rPr>
          <w:rFonts w:hint="default" w:ascii="Times New Roman" w:hAnsi="Times New Roman" w:eastAsia="SimSun" w:cs="Times New Roman"/>
          <w:sz w:val="24"/>
          <w:szCs w:val="24"/>
        </w:rPr>
        <w:t>istem informasi menurut John F. Nash</w:t>
      </w:r>
      <w:r>
        <w:rPr>
          <w:rFonts w:hint="default" w:ascii="Times New Roman" w:hAnsi="Times New Roman" w:eastAsia="SimSun" w:cs="Times New Roman"/>
          <w:sz w:val="24"/>
          <w:szCs w:val="24"/>
          <w:lang w:val="en-US"/>
        </w:rPr>
        <w:t xml:space="preserve"> : </w:t>
      </w:r>
      <w:r>
        <w:rPr>
          <w:rStyle w:val="6"/>
          <w:rFonts w:hint="default" w:ascii="Times New Roman" w:hAnsi="Times New Roman" w:eastAsia="SimSun" w:cs="Times New Roman"/>
          <w:i w:val="0"/>
          <w:iCs w:val="0"/>
          <w:sz w:val="24"/>
          <w:szCs w:val="24"/>
        </w:rPr>
        <w:t xml:space="preserve">Sistem Informasi adalah </w:t>
      </w:r>
      <w:r>
        <w:rPr>
          <w:rStyle w:val="6"/>
          <w:rFonts w:hint="default" w:ascii="Times New Roman" w:hAnsi="Times New Roman" w:eastAsia="SimSun" w:cs="Times New Roman"/>
          <w:i w:val="0"/>
          <w:iCs w:val="0"/>
          <w:sz w:val="24"/>
          <w:szCs w:val="24"/>
          <w:lang w:val="en-US"/>
        </w:rPr>
        <w:tab/>
      </w:r>
      <w:r>
        <w:rPr>
          <w:rStyle w:val="6"/>
          <w:rFonts w:hint="default" w:ascii="Times New Roman" w:hAnsi="Times New Roman" w:eastAsia="SimSun" w:cs="Times New Roman"/>
          <w:i w:val="0"/>
          <w:iCs w:val="0"/>
          <w:sz w:val="24"/>
          <w:szCs w:val="24"/>
          <w:lang w:val="en-US"/>
        </w:rPr>
        <w:tab/>
      </w:r>
      <w:r>
        <w:rPr>
          <w:rStyle w:val="6"/>
          <w:rFonts w:hint="default" w:ascii="Times New Roman" w:hAnsi="Times New Roman" w:eastAsia="SimSun" w:cs="Times New Roman"/>
          <w:i w:val="0"/>
          <w:iCs w:val="0"/>
          <w:sz w:val="24"/>
          <w:szCs w:val="24"/>
          <w:lang w:val="en-US"/>
        </w:rPr>
        <w:tab/>
      </w:r>
      <w:r>
        <w:rPr>
          <w:rStyle w:val="6"/>
          <w:rFonts w:hint="default" w:ascii="Times New Roman" w:hAnsi="Times New Roman" w:eastAsia="SimSun" w:cs="Times New Roman"/>
          <w:i w:val="0"/>
          <w:iCs w:val="0"/>
          <w:sz w:val="24"/>
          <w:szCs w:val="24"/>
          <w:lang w:val="en-US"/>
        </w:rPr>
        <w:tab/>
      </w:r>
      <w:r>
        <w:rPr>
          <w:rStyle w:val="6"/>
          <w:rFonts w:hint="default" w:ascii="Times New Roman" w:hAnsi="Times New Roman" w:eastAsia="SimSun" w:cs="Times New Roman"/>
          <w:i w:val="0"/>
          <w:iCs w:val="0"/>
          <w:sz w:val="24"/>
          <w:szCs w:val="24"/>
        </w:rPr>
        <w:t>kombinasi dari manusia, fasilitas atau alat teknologi,</w:t>
      </w:r>
      <w:r>
        <w:rPr>
          <w:rStyle w:val="6"/>
          <w:rFonts w:hint="default" w:ascii="Times New Roman" w:hAnsi="Times New Roman" w:eastAsia="SimSun" w:cs="Times New Roman"/>
          <w:i w:val="0"/>
          <w:iCs w:val="0"/>
          <w:sz w:val="24"/>
          <w:szCs w:val="24"/>
          <w:u w:val="none"/>
        </w:rPr>
        <w:t xml:space="preserve"> </w:t>
      </w:r>
      <w:r>
        <w:rPr>
          <w:rStyle w:val="6"/>
          <w:rFonts w:hint="default" w:ascii="Times New Roman" w:hAnsi="Times New Roman" w:eastAsia="SimSun" w:cs="Times New Roman"/>
          <w:i w:val="0"/>
          <w:iCs w:val="0"/>
          <w:color w:val="auto"/>
          <w:sz w:val="24"/>
          <w:szCs w:val="24"/>
          <w:u w:val="none"/>
          <w:shd w:val="clear" w:color="auto" w:fill="auto"/>
        </w:rPr>
        <w:fldChar w:fldCharType="begin"/>
      </w:r>
      <w:r>
        <w:rPr>
          <w:rStyle w:val="6"/>
          <w:rFonts w:hint="default" w:ascii="Times New Roman" w:hAnsi="Times New Roman" w:eastAsia="SimSun" w:cs="Times New Roman"/>
          <w:i w:val="0"/>
          <w:iCs w:val="0"/>
          <w:color w:val="auto"/>
          <w:sz w:val="24"/>
          <w:szCs w:val="24"/>
          <w:u w:val="none"/>
          <w:shd w:val="clear" w:color="auto" w:fill="auto"/>
        </w:rPr>
        <w:instrText xml:space="preserve"> HYPERLINK "https://www.kompasiana.com/tag/media" </w:instrText>
      </w:r>
      <w:r>
        <w:rPr>
          <w:rStyle w:val="6"/>
          <w:rFonts w:hint="default" w:ascii="Times New Roman" w:hAnsi="Times New Roman" w:eastAsia="SimSun" w:cs="Times New Roman"/>
          <w:i w:val="0"/>
          <w:iCs w:val="0"/>
          <w:color w:val="auto"/>
          <w:sz w:val="24"/>
          <w:szCs w:val="24"/>
          <w:u w:val="none"/>
          <w:shd w:val="clear" w:color="auto" w:fill="auto"/>
        </w:rPr>
        <w:fldChar w:fldCharType="separate"/>
      </w:r>
      <w:r>
        <w:rPr>
          <w:rStyle w:val="7"/>
          <w:rFonts w:hint="default" w:ascii="Times New Roman" w:hAnsi="Times New Roman" w:eastAsia="SimSun" w:cs="Times New Roman"/>
          <w:i w:val="0"/>
          <w:iCs w:val="0"/>
          <w:color w:val="auto"/>
          <w:sz w:val="24"/>
          <w:szCs w:val="24"/>
          <w:u w:val="none"/>
          <w:shd w:val="clear" w:color="auto" w:fill="auto"/>
        </w:rPr>
        <w:t>media</w:t>
      </w:r>
      <w:r>
        <w:rPr>
          <w:rStyle w:val="6"/>
          <w:rFonts w:hint="default" w:ascii="Times New Roman" w:hAnsi="Times New Roman" w:eastAsia="SimSun" w:cs="Times New Roman"/>
          <w:i w:val="0"/>
          <w:iCs w:val="0"/>
          <w:color w:val="auto"/>
          <w:sz w:val="24"/>
          <w:szCs w:val="24"/>
          <w:u w:val="none"/>
          <w:shd w:val="clear" w:color="auto" w:fill="auto"/>
        </w:rPr>
        <w:fldChar w:fldCharType="end"/>
      </w:r>
      <w:r>
        <w:rPr>
          <w:rStyle w:val="6"/>
          <w:rFonts w:hint="default" w:ascii="Times New Roman" w:hAnsi="Times New Roman" w:eastAsia="SimSun" w:cs="Times New Roman"/>
          <w:i w:val="0"/>
          <w:iCs w:val="0"/>
          <w:sz w:val="24"/>
          <w:szCs w:val="24"/>
        </w:rPr>
        <w:t xml:space="preserve">, </w:t>
      </w:r>
      <w:r>
        <w:rPr>
          <w:rStyle w:val="6"/>
          <w:rFonts w:hint="default" w:ascii="Times New Roman" w:hAnsi="Times New Roman" w:eastAsia="SimSun" w:cs="Times New Roman"/>
          <w:i w:val="0"/>
          <w:iCs w:val="0"/>
          <w:sz w:val="24"/>
          <w:szCs w:val="24"/>
          <w:lang w:val="en-US"/>
        </w:rPr>
        <w:tab/>
      </w:r>
      <w:r>
        <w:rPr>
          <w:rStyle w:val="6"/>
          <w:rFonts w:hint="default" w:ascii="Times New Roman" w:hAnsi="Times New Roman" w:eastAsia="SimSun" w:cs="Times New Roman"/>
          <w:i w:val="0"/>
          <w:iCs w:val="0"/>
          <w:sz w:val="24"/>
          <w:szCs w:val="24"/>
        </w:rPr>
        <w:t xml:space="preserve">prosedurdan </w:t>
      </w:r>
      <w:r>
        <w:rPr>
          <w:rStyle w:val="6"/>
          <w:rFonts w:hint="default" w:ascii="Times New Roman" w:hAnsi="Times New Roman" w:eastAsia="SimSun" w:cs="Times New Roman"/>
          <w:i w:val="0"/>
          <w:iCs w:val="0"/>
          <w:sz w:val="24"/>
          <w:szCs w:val="24"/>
          <w:lang w:val="en-US"/>
        </w:rPr>
        <w:tab/>
      </w:r>
      <w:r>
        <w:rPr>
          <w:rStyle w:val="6"/>
          <w:rFonts w:hint="default" w:ascii="Times New Roman" w:hAnsi="Times New Roman" w:eastAsia="SimSun" w:cs="Times New Roman"/>
          <w:i w:val="0"/>
          <w:iCs w:val="0"/>
          <w:sz w:val="24"/>
          <w:szCs w:val="24"/>
          <w:lang w:val="en-US"/>
        </w:rPr>
        <w:tab/>
      </w:r>
      <w:r>
        <w:rPr>
          <w:rStyle w:val="6"/>
          <w:rFonts w:hint="default" w:ascii="Times New Roman" w:hAnsi="Times New Roman" w:eastAsia="SimSun" w:cs="Times New Roman"/>
          <w:i w:val="0"/>
          <w:iCs w:val="0"/>
          <w:sz w:val="24"/>
          <w:szCs w:val="24"/>
          <w:lang w:val="en-US"/>
        </w:rPr>
        <w:tab/>
      </w:r>
      <w:r>
        <w:rPr>
          <w:rStyle w:val="6"/>
          <w:rFonts w:hint="default" w:ascii="Times New Roman" w:hAnsi="Times New Roman" w:eastAsia="SimSun" w:cs="Times New Roman"/>
          <w:i w:val="0"/>
          <w:iCs w:val="0"/>
          <w:sz w:val="24"/>
          <w:szCs w:val="24"/>
        </w:rPr>
        <w:t xml:space="preserve">pengendalian yang bermaksud menata jaringan komunikasi yang penting, </w:t>
      </w:r>
      <w:r>
        <w:rPr>
          <w:rStyle w:val="6"/>
          <w:rFonts w:hint="default" w:ascii="Times New Roman" w:hAnsi="Times New Roman" w:eastAsia="SimSun" w:cs="Times New Roman"/>
          <w:i w:val="0"/>
          <w:iCs w:val="0"/>
          <w:sz w:val="24"/>
          <w:szCs w:val="24"/>
          <w:lang w:val="en-US"/>
        </w:rPr>
        <w:tab/>
      </w:r>
      <w:r>
        <w:rPr>
          <w:rStyle w:val="6"/>
          <w:rFonts w:hint="default" w:ascii="Times New Roman" w:hAnsi="Times New Roman" w:eastAsia="SimSun" w:cs="Times New Roman"/>
          <w:i w:val="0"/>
          <w:iCs w:val="0"/>
          <w:sz w:val="24"/>
          <w:szCs w:val="24"/>
          <w:lang w:val="en-US"/>
        </w:rPr>
        <w:tab/>
      </w:r>
      <w:r>
        <w:rPr>
          <w:rStyle w:val="6"/>
          <w:rFonts w:hint="default" w:ascii="Times New Roman" w:hAnsi="Times New Roman" w:eastAsia="SimSun" w:cs="Times New Roman"/>
          <w:i w:val="0"/>
          <w:iCs w:val="0"/>
          <w:sz w:val="24"/>
          <w:szCs w:val="24"/>
          <w:lang w:val="en-US"/>
        </w:rPr>
        <w:tab/>
      </w:r>
      <w:r>
        <w:rPr>
          <w:rStyle w:val="6"/>
          <w:rFonts w:hint="default" w:ascii="Times New Roman" w:hAnsi="Times New Roman" w:eastAsia="SimSun" w:cs="Times New Roman"/>
          <w:i w:val="0"/>
          <w:iCs w:val="0"/>
          <w:sz w:val="24"/>
          <w:szCs w:val="24"/>
        </w:rPr>
        <w:t xml:space="preserve">proses atas transaksi-transaksi tertentu dan rutin, membantu manajemen dan </w:t>
      </w:r>
      <w:r>
        <w:rPr>
          <w:rStyle w:val="6"/>
          <w:rFonts w:hint="default" w:ascii="Times New Roman" w:hAnsi="Times New Roman" w:eastAsia="SimSun" w:cs="Times New Roman"/>
          <w:i w:val="0"/>
          <w:iCs w:val="0"/>
          <w:sz w:val="24"/>
          <w:szCs w:val="24"/>
          <w:lang w:val="en-US"/>
        </w:rPr>
        <w:tab/>
      </w:r>
      <w:r>
        <w:rPr>
          <w:rStyle w:val="6"/>
          <w:rFonts w:hint="default" w:ascii="Times New Roman" w:hAnsi="Times New Roman" w:eastAsia="SimSun" w:cs="Times New Roman"/>
          <w:i w:val="0"/>
          <w:iCs w:val="0"/>
          <w:sz w:val="24"/>
          <w:szCs w:val="24"/>
          <w:lang w:val="en-US"/>
        </w:rPr>
        <w:tab/>
      </w:r>
      <w:r>
        <w:rPr>
          <w:rStyle w:val="6"/>
          <w:rFonts w:hint="default" w:ascii="Times New Roman" w:hAnsi="Times New Roman" w:eastAsia="SimSun" w:cs="Times New Roman"/>
          <w:i w:val="0"/>
          <w:iCs w:val="0"/>
          <w:sz w:val="24"/>
          <w:szCs w:val="24"/>
        </w:rPr>
        <w:t>pemakai intern dan ekstern dan menyediakan dasar pengambilan keputusan yang tepat</w:t>
      </w:r>
      <w:r>
        <w:rPr>
          <w:rStyle w:val="6"/>
          <w:rFonts w:hint="default" w:ascii="Times New Roman" w:hAnsi="Times New Roman" w:eastAsia="SimSun" w:cs="Times New Roman"/>
          <w:i w:val="0"/>
          <w:iCs w:val="0"/>
          <w:sz w:val="24"/>
          <w:szCs w:val="24"/>
          <w:lang w:val="en-US"/>
        </w:rPr>
        <w:t>.</w:t>
      </w:r>
    </w:p>
    <w:p>
      <w:pPr>
        <w:numPr>
          <w:ilvl w:val="0"/>
          <w:numId w:val="0"/>
        </w:numPr>
        <w:jc w:val="both"/>
        <w:rPr>
          <w:rStyle w:val="6"/>
          <w:rFonts w:hint="default" w:ascii="Times New Roman" w:hAnsi="Times New Roman" w:eastAsia="SimSun" w:cs="Times New Roman"/>
          <w:sz w:val="24"/>
          <w:szCs w:val="24"/>
          <w:lang w:val="en-US"/>
        </w:rPr>
      </w:pPr>
    </w:p>
    <w:p>
      <w:pPr>
        <w:pStyle w:val="4"/>
        <w:keepNext w:val="0"/>
        <w:keepLines w:val="0"/>
        <w:widowControl/>
        <w:numPr>
          <w:ilvl w:val="0"/>
          <w:numId w:val="8"/>
        </w:numPr>
        <w:suppressLineNumbers w:val="0"/>
        <w:ind w:left="0" w:leftChars="0" w:firstLine="0" w:firstLineChars="0"/>
        <w:jc w:val="both"/>
        <w:rPr>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lang w:val="en-US"/>
        </w:rPr>
        <w:t>Berikut merupakan 3 level abstraksi data :</w:t>
      </w:r>
    </w:p>
    <w:p>
      <w:pPr>
        <w:pStyle w:val="4"/>
        <w:keepNext w:val="0"/>
        <w:keepLines w:val="0"/>
        <w:widowControl/>
        <w:numPr>
          <w:ilvl w:val="0"/>
          <w:numId w:val="0"/>
        </w:numPr>
        <w:suppressLineNumbers w:val="0"/>
        <w:ind w:leftChars="0" w:right="0" w:rightChars="0" w:firstLine="420" w:firstLineChars="0"/>
        <w:jc w:val="both"/>
        <w:rPr>
          <w:rFonts w:hint="default" w:ascii="Times New Roman" w:hAnsi="Times New Roman" w:cs="Times New Roman"/>
          <w:sz w:val="24"/>
          <w:szCs w:val="24"/>
        </w:rPr>
      </w:pPr>
      <w:r>
        <w:rPr>
          <w:rStyle w:val="8"/>
          <w:rFonts w:hint="default" w:ascii="Times New Roman" w:hAnsi="Times New Roman" w:cs="Times New Roman"/>
          <w:sz w:val="24"/>
          <w:szCs w:val="24"/>
          <w:lang w:val="en-US"/>
        </w:rPr>
        <w:t xml:space="preserve">- </w:t>
      </w:r>
      <w:r>
        <w:rPr>
          <w:rStyle w:val="8"/>
          <w:rFonts w:hint="default" w:ascii="Times New Roman" w:hAnsi="Times New Roman" w:cs="Times New Roman"/>
          <w:sz w:val="24"/>
          <w:szCs w:val="24"/>
        </w:rPr>
        <w:t xml:space="preserve"> Level Fisik (</w:t>
      </w:r>
      <w:r>
        <w:rPr>
          <w:rStyle w:val="6"/>
          <w:rFonts w:hint="default" w:ascii="Times New Roman" w:hAnsi="Times New Roman" w:cs="Times New Roman"/>
          <w:sz w:val="24"/>
          <w:szCs w:val="24"/>
        </w:rPr>
        <w:t>Physical Level</w:t>
      </w:r>
      <w:r>
        <w:rPr>
          <w:rStyle w:val="8"/>
          <w:rFonts w:hint="default" w:ascii="Times New Roman" w:hAnsi="Times New Roman" w:cs="Times New Roman"/>
          <w:sz w:val="24"/>
          <w:szCs w:val="24"/>
        </w:rPr>
        <w:t>)</w:t>
      </w:r>
    </w:p>
    <w:p>
      <w:pPr>
        <w:pStyle w:val="4"/>
        <w:keepNext w:val="0"/>
        <w:keepLines w:val="0"/>
        <w:widowControl/>
        <w:suppressLineNumbers w:val="0"/>
        <w:ind w:left="840" w:leftChars="0" w:firstLine="420" w:firstLineChars="0"/>
        <w:jc w:val="both"/>
        <w:rPr>
          <w:rFonts w:hint="default" w:ascii="Times New Roman" w:hAnsi="Times New Roman" w:eastAsia="SimSun" w:cs="Times New Roman"/>
          <w:sz w:val="24"/>
          <w:szCs w:val="24"/>
        </w:rPr>
      </w:pPr>
      <w:r>
        <w:rPr>
          <w:rFonts w:hint="default" w:ascii="Times New Roman" w:hAnsi="Times New Roman" w:cs="Times New Roman"/>
          <w:sz w:val="24"/>
          <w:szCs w:val="24"/>
        </w:rPr>
        <w:t xml:space="preserve">Level fisik merupakan level abstraksi yang paling rendah menjelaskan secara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detail bagaimana data disimpan dan kondisi sebenarnya atau diorganisasikan </w:t>
      </w:r>
      <w:r>
        <w:rPr>
          <w:rFonts w:hint="default" w:ascii="Times New Roman" w:hAnsi="Times New Roman" w:cs="Times New Roman"/>
          <w:sz w:val="24"/>
          <w:szCs w:val="24"/>
          <w:lang w:val="en-US"/>
        </w:rPr>
        <w:tab/>
      </w:r>
      <w:r>
        <w:rPr>
          <w:rFonts w:hint="default" w:ascii="Times New Roman" w:hAnsi="Times New Roman" w:cs="Times New Roman"/>
          <w:sz w:val="24"/>
          <w:szCs w:val="24"/>
        </w:rPr>
        <w:t>decara fisik atau aktual.</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Physical level sering disebut sebagai level eksternal merupakan bentuk implementasi konseptual, yaitu suatu pandangan perancang yang bekaitan dengan permasalahan teknik penyimpanan data dalam database ke dalam media penyimpanan yang digunakan. Pandangan ini bersifat sangat teknis danlebih berorientasi pada mesin, yaitu berkaitan dengan organisasi berkas database.Pada level ini struktur data yang diperlukan gambaran secara rinci yang dibutuhkan oleh system enginner, dan level ini umumnya digunakan oleh para pakar software dan hardware.</w:t>
      </w:r>
    </w:p>
    <w:p>
      <w:pPr>
        <w:pStyle w:val="4"/>
        <w:keepNext w:val="0"/>
        <w:keepLines w:val="0"/>
        <w:widowControl/>
        <w:suppressLineNumbers w:val="0"/>
        <w:ind w:firstLine="420" w:firstLineChars="0"/>
        <w:jc w:val="both"/>
        <w:rPr>
          <w:rStyle w:val="8"/>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 </w:t>
      </w:r>
      <w:r>
        <w:rPr>
          <w:rStyle w:val="8"/>
          <w:rFonts w:hint="default" w:ascii="Times New Roman" w:hAnsi="Times New Roman" w:eastAsia="SimSun" w:cs="Times New Roman"/>
          <w:sz w:val="24"/>
          <w:szCs w:val="24"/>
        </w:rPr>
        <w:t>Level Konseptual (Conceptual Level)</w:t>
      </w:r>
    </w:p>
    <w:p>
      <w:pPr>
        <w:pStyle w:val="4"/>
        <w:keepNext w:val="0"/>
        <w:keepLines w:val="0"/>
        <w:widowControl/>
        <w:suppressLineNumbers w:val="0"/>
        <w:ind w:left="840" w:leftChars="0"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Level konseptual merupakan level abstraksi yang lebih rendah dari level logika dan merupakan level abstraksi yang lebih tinggi dari level fisik. Level ini memberikan gambaran tentang data apa yang sebenarnya perlu disimpan dalam database, serta hubungan atay relasi yang terjadi diantara data dari keseluruhan database.</w:t>
      </w:r>
    </w:p>
    <w:p>
      <w:pPr>
        <w:pStyle w:val="4"/>
        <w:keepNext w:val="0"/>
        <w:keepLines w:val="0"/>
        <w:widowControl/>
        <w:suppressLineNumbers w:val="0"/>
        <w:ind w:firstLine="420" w:firstLineChars="0"/>
        <w:jc w:val="both"/>
        <w:rPr>
          <w:rStyle w:val="8"/>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 </w:t>
      </w:r>
      <w:r>
        <w:rPr>
          <w:rStyle w:val="8"/>
          <w:rFonts w:hint="default" w:ascii="Times New Roman" w:hAnsi="Times New Roman" w:eastAsia="SimSun" w:cs="Times New Roman"/>
          <w:sz w:val="24"/>
          <w:szCs w:val="24"/>
        </w:rPr>
        <w:t>Level pandangan pengguna</w:t>
      </w:r>
    </w:p>
    <w:p>
      <w:pPr>
        <w:pStyle w:val="4"/>
        <w:keepNext w:val="0"/>
        <w:keepLines w:val="0"/>
        <w:widowControl/>
        <w:suppressLineNumbers w:val="0"/>
        <w:ind w:left="840" w:leftChars="0" w:firstLine="420" w:firstLine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Level pandangan pengguna atau level eksternal merupakan pandangan para pengguna database pada masing-masing pengguna database, sehingga memiliki cara pandang yang berbeda-beda tergantung pada macam data apa saja yang tersedia atau dapat diakases oleh pengguna.</w:t>
      </w:r>
    </w:p>
    <w:p>
      <w:pPr>
        <w:pStyle w:val="4"/>
        <w:keepNext w:val="0"/>
        <w:keepLines w:val="0"/>
        <w:widowControl/>
        <w:suppressLineNumbers w:val="0"/>
        <w:ind w:left="840" w:leftChars="0" w:firstLine="420" w:firstLineChars="0"/>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Level ini merupakan level abstraksi yang mendeskripsikan bagian tententu dari keseluruhan database secara logika kepada pengguna tentang data yang dibutuhkan. Level ini merupakan level abstraksi data tertinggi yang menggambarkan sebagian saja tentang data yang dapat dilihat dan dipakai dari keseluruhan database. Pengguna tidak perlu tahu bagaimana sebenarnya data-data tersebut tersimpan.</w:t>
      </w:r>
    </w:p>
    <w:p>
      <w:pPr>
        <w:numPr>
          <w:ilvl w:val="0"/>
          <w:numId w:val="8"/>
        </w:numPr>
        <w:ind w:left="0" w:leftChars="0" w:firstLine="0" w:firstLineChars="0"/>
        <w:jc w:val="both"/>
        <w:rPr>
          <w:rStyle w:val="6"/>
          <w:rFonts w:hint="default" w:ascii="Times New Roman" w:hAnsi="Times New Roman" w:eastAsia="SimSun" w:cs="Times New Roman"/>
          <w:sz w:val="24"/>
          <w:szCs w:val="24"/>
          <w:lang w:val="en-US"/>
        </w:rPr>
      </w:pPr>
      <w:r>
        <w:rPr>
          <w:rStyle w:val="6"/>
          <w:rFonts w:hint="default" w:ascii="Times New Roman" w:hAnsi="Times New Roman" w:eastAsia="SimSun" w:cs="Times New Roman"/>
          <w:sz w:val="24"/>
          <w:szCs w:val="24"/>
          <w:lang w:val="en-US"/>
        </w:rPr>
        <w:t xml:space="preserve"> </w:t>
      </w:r>
      <w:r>
        <w:rPr>
          <w:rStyle w:val="6"/>
          <w:rFonts w:hint="default" w:ascii="Times New Roman" w:hAnsi="Times New Roman" w:eastAsia="SimSun" w:cs="Times New Roman"/>
          <w:sz w:val="24"/>
          <w:szCs w:val="24"/>
          <w:lang w:val="en-US"/>
        </w:rPr>
        <w:tab/>
      </w:r>
      <w:r>
        <w:rPr>
          <w:rFonts w:hint="default" w:ascii="Times New Roman" w:hAnsi="Times New Roman" w:eastAsia="Times New Roman" w:cs="Times New Roman"/>
          <w:sz w:val="24"/>
          <w:szCs w:val="24"/>
          <w:lang w:val="id-ID"/>
        </w:rPr>
        <w:t>Dalam database terdapat</w:t>
      </w:r>
      <w:r>
        <w:rPr>
          <w:rFonts w:hint="default" w:ascii="Times New Roman" w:hAnsi="Times New Roman" w:eastAsia="Times New Roman" w:cs="Times New Roman"/>
          <w:sz w:val="24"/>
          <w:szCs w:val="24"/>
          <w:lang w:val="en-US"/>
        </w:rPr>
        <w:t xml:space="preserve"> yang namanya</w:t>
      </w:r>
      <w:r>
        <w:rPr>
          <w:rFonts w:hint="default" w:ascii="Times New Roman" w:hAnsi="Times New Roman" w:eastAsia="Times New Roman" w:cs="Times New Roman"/>
          <w:sz w:val="24"/>
          <w:szCs w:val="24"/>
          <w:lang w:val="id-ID"/>
        </w:rPr>
        <w:t xml:space="preserve"> jenjang</w:t>
      </w:r>
      <w:r>
        <w:rPr>
          <w:rFonts w:hint="default" w:ascii="Times New Roman" w:hAnsi="Times New Roman" w:eastAsia="Times New Roman" w:cs="Times New Roman"/>
          <w:sz w:val="24"/>
          <w:szCs w:val="24"/>
        </w:rPr>
        <w:t xml:space="preserve"> data</w:t>
      </w:r>
      <w:r>
        <w:rPr>
          <w:rFonts w:hint="default" w:ascii="Times New Roman" w:hAnsi="Times New Roman" w:eastAsia="Times New Roman" w:cs="Times New Roman"/>
          <w:sz w:val="24"/>
          <w:szCs w:val="24"/>
          <w:lang w:val="id-ID"/>
        </w:rPr>
        <w:t xml:space="preserve"> atau urutan data </w:t>
      </w:r>
      <w:r>
        <w:rPr>
          <w:rFonts w:hint="default" w:ascii="Times New Roman" w:hAnsi="Times New Roman" w:eastAsia="Times New Roman" w:cs="Times New Roman"/>
          <w:sz w:val="24"/>
          <w:szCs w:val="24"/>
          <w:lang w:val="en-US"/>
        </w:rPr>
        <w:t xml:space="preserve">yaitu </w:t>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ab/>
      </w:r>
      <w:r>
        <w:rPr>
          <w:rFonts w:hint="default" w:ascii="Times New Roman" w:hAnsi="Times New Roman" w:eastAsia="Times New Roman" w:cs="Times New Roman"/>
          <w:sz w:val="24"/>
          <w:szCs w:val="24"/>
          <w:lang w:val="en-US"/>
        </w:rPr>
        <w:t>sesuatu yang di</w:t>
      </w:r>
      <w:r>
        <w:rPr>
          <w:rFonts w:hint="default" w:ascii="Times New Roman" w:hAnsi="Times New Roman" w:eastAsia="Times New Roman" w:cs="Times New Roman"/>
          <w:sz w:val="24"/>
          <w:szCs w:val="24"/>
          <w:lang w:val="id-ID"/>
        </w:rPr>
        <w:t>mulai dari kumpulan yang terkecil sampai yang terbesar.</w:t>
      </w:r>
      <w:r>
        <w:rPr>
          <w:rFonts w:hint="default" w:ascii="Times New Roman" w:hAnsi="Times New Roman" w:eastAsia="Times New Roman" w:cs="Times New Roman"/>
          <w:sz w:val="24"/>
          <w:szCs w:val="24"/>
          <w:lang w:val="en-US"/>
        </w:rPr>
        <w:t xml:space="preserve"> Berikut merupakan </w:t>
      </w:r>
      <w:r>
        <w:rPr>
          <w:rFonts w:hint="default" w:ascii="Times New Roman" w:hAnsi="Times New Roman" w:cs="Times New Roman"/>
          <w:sz w:val="24"/>
          <w:szCs w:val="24"/>
          <w:lang w:val="en-US"/>
        </w:rPr>
        <w:tab/>
      </w:r>
      <w:r>
        <w:rPr>
          <w:rFonts w:hint="default" w:ascii="Times New Roman" w:hAnsi="Times New Roman" w:eastAsia="Times New Roman" w:cs="Times New Roman"/>
          <w:sz w:val="24"/>
          <w:szCs w:val="24"/>
          <w:lang w:val="en-US"/>
        </w:rPr>
        <w:t>urutan jenjang data :</w:t>
      </w:r>
    </w:p>
    <w:p>
      <w:pPr>
        <w:numPr>
          <w:ilvl w:val="0"/>
          <w:numId w:val="0"/>
        </w:numPr>
        <w:ind w:leftChars="0"/>
        <w:jc w:val="both"/>
        <w:rPr>
          <w:rStyle w:val="6"/>
          <w:rFonts w:hint="default" w:ascii="Times New Roman" w:hAnsi="Times New Roman" w:eastAsia="SimSun" w:cs="Times New Roman"/>
          <w:sz w:val="24"/>
          <w:szCs w:val="24"/>
          <w:lang w:val="en-US"/>
        </w:rPr>
      </w:pPr>
    </w:p>
    <w:p>
      <w:pPr>
        <w:numPr>
          <w:ilvl w:val="0"/>
          <w:numId w:val="0"/>
        </w:numPr>
        <w:ind w:left="420" w:leftChars="0" w:firstLine="420" w:firstLineChars="0"/>
        <w:jc w:val="both"/>
        <w:rPr>
          <w:rFonts w:hint="default" w:ascii="Times New Roman" w:hAnsi="Times New Roman" w:eastAsia="Times New Roman" w:cs="Times New Roman"/>
          <w:sz w:val="24"/>
          <w:szCs w:val="24"/>
          <w:lang w:val="en-US"/>
        </w:rPr>
      </w:pPr>
    </w:p>
    <w:p>
      <w:pPr>
        <w:numPr>
          <w:ilvl w:val="0"/>
          <w:numId w:val="0"/>
        </w:numPr>
        <w:jc w:val="both"/>
        <w:rPr>
          <w:rFonts w:hint="default" w:ascii="Times New Roman" w:hAnsi="Times New Roman" w:cs="Times New Roman"/>
          <w:sz w:val="24"/>
          <w:szCs w:val="24"/>
        </w:rPr>
      </w:pPr>
    </w:p>
    <w:p>
      <w:pPr>
        <w:numPr>
          <w:ilvl w:val="0"/>
          <w:numId w:val="0"/>
        </w:numPr>
        <w:ind w:left="420" w:leftChars="0" w:firstLine="420" w:firstLine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1539875" cy="2223135"/>
            <wp:effectExtent l="0" t="0" r="317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1539875" cy="2223135"/>
                    </a:xfrm>
                    <a:prstGeom prst="rect">
                      <a:avLst/>
                    </a:prstGeom>
                    <a:noFill/>
                    <a:ln w="9525">
                      <a:noFill/>
                    </a:ln>
                  </pic:spPr>
                </pic:pic>
              </a:graphicData>
            </a:graphic>
          </wp:inline>
        </w:drawing>
      </w:r>
    </w:p>
    <w:p>
      <w:pPr>
        <w:keepNext w:val="0"/>
        <w:keepLines w:val="0"/>
        <w:widowControl/>
        <w:numPr>
          <w:ilvl w:val="0"/>
          <w:numId w:val="9"/>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Times New Roman" w:cs="Times New Roman"/>
          <w:b/>
          <w:sz w:val="24"/>
          <w:szCs w:val="24"/>
          <w:lang w:val="id-ID"/>
        </w:rPr>
        <w:t>Characters </w:t>
      </w:r>
      <w:r>
        <w:rPr>
          <w:rFonts w:hint="default" w:ascii="Times New Roman" w:hAnsi="Times New Roman" w:cs="Times New Roman"/>
          <w:sz w:val="24"/>
          <w:szCs w:val="24"/>
          <w:lang w:val="id-ID"/>
        </w:rPr>
        <w:t>: merupakan bagian data yang terkecil, dapat berupa karakter numerik, huruf ataupun karakter-karakter khusus (special characters) yang membentuk suatu item data / field.</w:t>
      </w:r>
    </w:p>
    <w:p>
      <w:pPr>
        <w:keepNext w:val="0"/>
        <w:keepLines w:val="0"/>
        <w:widowControl/>
        <w:numPr>
          <w:ilvl w:val="0"/>
          <w:numId w:val="0"/>
        </w:numPr>
        <w:suppressLineNumbers w:val="0"/>
        <w:spacing w:before="0" w:beforeAutospacing="1" w:after="0" w:afterAutospacing="1"/>
        <w:ind w:left="1440" w:leftChars="0" w:firstLine="72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en-US"/>
        </w:rPr>
        <w:t xml:space="preserve">- </w:t>
      </w:r>
      <w:r>
        <w:rPr>
          <w:rFonts w:hint="default" w:ascii="Times New Roman" w:hAnsi="Times New Roman" w:eastAsia="Times New Roman" w:cs="Times New Roman"/>
          <w:b/>
          <w:sz w:val="24"/>
          <w:szCs w:val="24"/>
          <w:lang w:val="id-ID"/>
        </w:rPr>
        <w:t>Bit</w:t>
      </w:r>
      <w:r>
        <w:rPr>
          <w:rFonts w:hint="default" w:ascii="Times New Roman" w:hAnsi="Times New Roman" w:cs="Times New Roman"/>
          <w:sz w:val="24"/>
          <w:szCs w:val="24"/>
          <w:lang w:val="id-ID"/>
        </w:rPr>
        <w:t> :Referntasi unit dari dat yang kita ketahui</w:t>
      </w:r>
    </w:p>
    <w:p>
      <w:pPr>
        <w:keepNext w:val="0"/>
        <w:keepLines w:val="0"/>
        <w:widowControl/>
        <w:numPr>
          <w:ilvl w:val="0"/>
          <w:numId w:val="0"/>
        </w:numPr>
        <w:suppressLineNumbers w:val="0"/>
        <w:spacing w:before="0" w:beforeAutospacing="1" w:after="0" w:afterAutospacing="1"/>
        <w:ind w:left="1440" w:leftChars="0"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eastAsia="Times New Roman" w:cs="Times New Roman"/>
          <w:b/>
          <w:sz w:val="24"/>
          <w:szCs w:val="24"/>
          <w:lang w:val="id-ID"/>
        </w:rPr>
        <w:t>Byte </w:t>
      </w:r>
      <w:r>
        <w:rPr>
          <w:rFonts w:hint="default" w:ascii="Times New Roman" w:hAnsi="Times New Roman" w:cs="Times New Roman"/>
          <w:sz w:val="24"/>
          <w:szCs w:val="24"/>
          <w:lang w:val="id-ID"/>
        </w:rPr>
        <w:t>:sekumpulan bit terbentuk dari angka dan simbol</w:t>
      </w:r>
    </w:p>
    <w:p>
      <w:pPr>
        <w:keepNext w:val="0"/>
        <w:keepLines w:val="0"/>
        <w:widowControl/>
        <w:numPr>
          <w:ilvl w:val="0"/>
          <w:numId w:val="10"/>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Times New Roman" w:cs="Times New Roman"/>
          <w:b/>
          <w:sz w:val="24"/>
          <w:szCs w:val="24"/>
        </w:rPr>
        <w:t> </w:t>
      </w:r>
      <w:r>
        <w:rPr>
          <w:rFonts w:hint="default" w:ascii="Times New Roman" w:hAnsi="Times New Roman" w:eastAsia="Times New Roman" w:cs="Times New Roman"/>
          <w:b/>
          <w:sz w:val="24"/>
          <w:szCs w:val="24"/>
          <w:lang w:val="id-ID"/>
        </w:rPr>
        <w:t>Field </w:t>
      </w:r>
      <w:r>
        <w:rPr>
          <w:rFonts w:hint="default" w:ascii="Times New Roman" w:hAnsi="Times New Roman" w:cs="Times New Roman"/>
          <w:sz w:val="24"/>
          <w:szCs w:val="24"/>
          <w:lang w:val="id-ID"/>
        </w:rPr>
        <w:t>: merepresentasikan suatu atribut dari record yang menunjukkan suatu item dari data, seperti misalnya nama, alamat dan lain sebagainya. Kumpulan dari field membentuk suatu record. field name: harus diberi nama untuk membedakan field yang satu dengan lainnya field representation: tipe field (karakter, teks, tanggal, angka, dsb), lebar field (ruang maksimum yang dapat diisi dengan karakter-karakter data). field value: isi dari field untuk masing-masing record.</w:t>
      </w:r>
    </w:p>
    <w:p>
      <w:pPr>
        <w:keepNext w:val="0"/>
        <w:keepLines w:val="0"/>
        <w:widowControl/>
        <w:numPr>
          <w:ilvl w:val="0"/>
          <w:numId w:val="11"/>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Times New Roman" w:cs="Times New Roman"/>
          <w:b/>
          <w:sz w:val="24"/>
          <w:szCs w:val="24"/>
          <w:lang w:val="id-ID"/>
        </w:rPr>
        <w:t>Record </w:t>
      </w:r>
      <w:r>
        <w:rPr>
          <w:rFonts w:hint="default" w:ascii="Times New Roman" w:hAnsi="Times New Roman" w:cs="Times New Roman"/>
          <w:sz w:val="24"/>
          <w:szCs w:val="24"/>
          <w:lang w:val="id-ID"/>
        </w:rPr>
        <w:t>: Kumpulan dari field membentuk suatu record. Record menggambarkan suatu unit data individu yang tertentu. Kumpulan dari record membentuk suatu file. Misalnya file personalia, tiap-tiap record dapat mewakili data tiap-tiap karyawan.</w:t>
      </w:r>
    </w:p>
    <w:p>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eastAsia="Times New Roman" w:cs="Times New Roman"/>
          <w:b/>
          <w:sz w:val="24"/>
          <w:szCs w:val="24"/>
          <w:lang w:val="id-ID"/>
        </w:rPr>
        <w:t>File</w:t>
      </w:r>
      <w:r>
        <w:rPr>
          <w:rFonts w:hint="default" w:ascii="Times New Roman" w:hAnsi="Times New Roman" w:cs="Times New Roman"/>
          <w:sz w:val="24"/>
          <w:szCs w:val="24"/>
          <w:lang w:val="id-ID"/>
        </w:rPr>
        <w:t>: File terdiri dari record-record yang menggambarkan satu kesatuan data yang sejenis. Misalnya file mata pelajaran berisi data tentang semua mata pelajaran yang ada.</w:t>
      </w:r>
    </w:p>
    <w:p>
      <w:pPr>
        <w:keepNext w:val="0"/>
        <w:keepLines w:val="0"/>
        <w:widowControl/>
        <w:numPr>
          <w:ilvl w:val="0"/>
          <w:numId w:val="13"/>
        </w:numPr>
        <w:suppressLineNumbers w:val="0"/>
        <w:spacing w:before="0" w:beforeAutospacing="1" w:after="0" w:afterAutospacing="1"/>
        <w:ind w:left="720" w:hanging="360"/>
        <w:jc w:val="both"/>
        <w:rPr>
          <w:rFonts w:hint="default" w:ascii="Times New Roman" w:hAnsi="Times New Roman" w:cs="Times New Roman"/>
          <w:sz w:val="24"/>
          <w:szCs w:val="24"/>
          <w:lang w:val="id-ID"/>
        </w:rPr>
      </w:pPr>
      <w:r>
        <w:rPr>
          <w:rFonts w:hint="default" w:ascii="Times New Roman" w:hAnsi="Times New Roman" w:eastAsia="Times New Roman" w:cs="Times New Roman"/>
          <w:b/>
          <w:sz w:val="24"/>
          <w:szCs w:val="24"/>
          <w:lang w:val="id-ID"/>
        </w:rPr>
        <w:t>Database </w:t>
      </w:r>
      <w:r>
        <w:rPr>
          <w:rFonts w:hint="default" w:ascii="Times New Roman" w:hAnsi="Times New Roman" w:cs="Times New Roman"/>
          <w:sz w:val="24"/>
          <w:szCs w:val="24"/>
          <w:lang w:val="id-ID"/>
        </w:rPr>
        <w:t>: Kumpulan dari file / tabel membentuk suatu database</w:t>
      </w: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4"/>
          <w:szCs w:val="24"/>
          <w:lang w:val="id-ID"/>
        </w:rPr>
      </w:pPr>
    </w:p>
    <w:p>
      <w:pPr>
        <w:keepNext w:val="0"/>
        <w:keepLines w:val="0"/>
        <w:widowControl/>
        <w:numPr>
          <w:ilvl w:val="0"/>
          <w:numId w:val="8"/>
        </w:numPr>
        <w:suppressLineNumbers w:val="0"/>
        <w:spacing w:before="0" w:beforeAutospacing="1" w:after="0" w:afterAutospacing="1"/>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Definisi mengenai pendekatan normalisasi dan pendekatan model entity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relationship (ER) dalam perancangan database :</w:t>
      </w:r>
    </w:p>
    <w:p>
      <w:pPr>
        <w:keepNext w:val="0"/>
        <w:keepLines w:val="0"/>
        <w:widowControl/>
        <w:numPr>
          <w:ilvl w:val="0"/>
          <w:numId w:val="0"/>
        </w:numPr>
        <w:suppressLineNumbers w:val="0"/>
        <w:spacing w:before="0" w:beforeAutospacing="1" w:after="0" w:afterAutospacing="1"/>
        <w:ind w:left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Pendekatan normalisasi yaitu Membangun sebuah logika basis data yang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secara tidak langsung berkaitan dengan model data, dengan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menerapkan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sejumlah regulasi dan kriteria standar untuk menghasilkan struktur tabel yang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normal. Design basis data dari situasi nyata, tetapi sudah mempunyai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beberapa item yang dimasukkan ke baris dan kolom pada tabel relational</w:t>
      </w:r>
    </w:p>
    <w:p>
      <w:pPr>
        <w:keepNext w:val="0"/>
        <w:keepLines w:val="0"/>
        <w:widowControl/>
        <w:numPr>
          <w:ilvl w:val="0"/>
          <w:numId w:val="0"/>
        </w:numPr>
        <w:suppressLineNumbers w:val="0"/>
        <w:spacing w:before="0" w:beforeAutospacing="1" w:after="0" w:afterAutospacing="1"/>
        <w:ind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Pendekatan model entity relationship (ER) yaitu Sekumpulan data dan relasi antar kelompok </w:t>
      </w:r>
      <w:r>
        <w:rPr>
          <w:rFonts w:hint="default" w:ascii="Times New Roman" w:hAnsi="Times New Roman" w:cs="Times New Roman"/>
          <w:sz w:val="24"/>
          <w:szCs w:val="24"/>
          <w:lang w:val="en-US"/>
        </w:rPr>
        <w:tab/>
        <w:t xml:space="preserve">data yang dibuat menjadi sebuah diagram. Model basis data ini dapat diketahui dengan tepat </w:t>
      </w:r>
      <w:r>
        <w:rPr>
          <w:rFonts w:hint="default" w:ascii="Times New Roman" w:hAnsi="Times New Roman" w:cs="Times New Roman"/>
          <w:sz w:val="24"/>
          <w:szCs w:val="24"/>
          <w:lang w:val="en-US"/>
        </w:rPr>
        <w:tab/>
        <w:t>jika telah diketahui sistem basis data secara keseluruhannya.</w:t>
      </w:r>
    </w:p>
    <w:p>
      <w:pPr>
        <w:keepNext w:val="0"/>
        <w:keepLines w:val="0"/>
        <w:widowControl/>
        <w:numPr>
          <w:ilvl w:val="0"/>
          <w:numId w:val="0"/>
        </w:numPr>
        <w:suppressLineNumbers w:val="0"/>
        <w:spacing w:before="0" w:beforeAutospacing="1" w:after="0" w:afterAutospacing="1"/>
        <w:jc w:val="both"/>
        <w:rPr>
          <w:rFonts w:hint="default" w:cs="Times New Roman"/>
          <w:sz w:val="24"/>
          <w:szCs w:val="24"/>
          <w:lang w:val="en-US"/>
        </w:rPr>
      </w:pPr>
    </w:p>
    <w:p>
      <w:pPr>
        <w:keepNext w:val="0"/>
        <w:keepLines w:val="0"/>
        <w:widowControl/>
        <w:numPr>
          <w:ilvl w:val="0"/>
          <w:numId w:val="8"/>
        </w:numPr>
        <w:suppressLineNumbers w:val="0"/>
        <w:spacing w:before="0" w:beforeAutospacing="1" w:after="0" w:afterAutospacing="1"/>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3 tahapan sederhana dalam merancang database :</w:t>
      </w:r>
    </w:p>
    <w:p>
      <w:pPr>
        <w:keepNext w:val="0"/>
        <w:keepLines w:val="0"/>
        <w:widowControl/>
        <w:numPr>
          <w:ilvl w:val="0"/>
          <w:numId w:val="0"/>
        </w:numPr>
        <w:suppressLineNumbers w:val="0"/>
        <w:spacing w:before="0" w:beforeAutospacing="1" w:after="0" w:afterAutospacing="1"/>
        <w:ind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Pengumpulan data yaitu proses pengumpulan informasi yang nantinya dapat dijadikan bahan </w:t>
      </w:r>
      <w:r>
        <w:rPr>
          <w:rFonts w:hint="default" w:ascii="Times New Roman" w:hAnsi="Times New Roman" w:cs="Times New Roman"/>
          <w:sz w:val="24"/>
          <w:szCs w:val="24"/>
          <w:lang w:val="en-US"/>
        </w:rPr>
        <w:tab/>
        <w:t>untuk dibahas.</w:t>
      </w:r>
    </w:p>
    <w:p>
      <w:pPr>
        <w:keepNext w:val="0"/>
        <w:keepLines w:val="0"/>
        <w:widowControl/>
        <w:numPr>
          <w:ilvl w:val="0"/>
          <w:numId w:val="0"/>
        </w:numPr>
        <w:suppressLineNumbers w:val="0"/>
        <w:spacing w:before="0" w:beforeAutospacing="1" w:after="0" w:afterAutospacing="1"/>
        <w:ind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Analisis yaitu menelaah terlebih dahulu apakah data tersebut valid dan terhindar dari redudansi </w:t>
      </w:r>
      <w:r>
        <w:rPr>
          <w:rFonts w:hint="default" w:ascii="Times New Roman" w:hAnsi="Times New Roman" w:cs="Times New Roman"/>
          <w:sz w:val="24"/>
          <w:szCs w:val="24"/>
          <w:lang w:val="en-US"/>
        </w:rPr>
        <w:tab/>
        <w:t>serta cocok untuk di lanjutkan ketahap selanjutnya.</w:t>
      </w:r>
    </w:p>
    <w:p>
      <w:pPr>
        <w:keepNext w:val="0"/>
        <w:keepLines w:val="0"/>
        <w:widowControl/>
        <w:numPr>
          <w:ilvl w:val="0"/>
          <w:numId w:val="0"/>
        </w:numPr>
        <w:suppressLineNumbers w:val="0"/>
        <w:spacing w:before="0" w:beforeAutospacing="1" w:after="0" w:afterAutospacing="1"/>
        <w:ind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Perancangan yaitu suatu tahap untuk merancang data yang telah dimiliki. Maksudya yaitu </w:t>
      </w:r>
      <w:r>
        <w:rPr>
          <w:rFonts w:hint="default" w:ascii="Times New Roman" w:hAnsi="Times New Roman" w:eastAsia="SimSun" w:cs="Times New Roman"/>
          <w:sz w:val="24"/>
          <w:szCs w:val="24"/>
        </w:rPr>
        <w:t xml:space="preserve">proses </w:t>
      </w:r>
      <w:r>
        <w:rPr>
          <w:rFonts w:hint="default" w:eastAsia="SimSun" w:cs="Times New Roman"/>
          <w:sz w:val="24"/>
          <w:szCs w:val="24"/>
          <w:lang w:val="en-US"/>
        </w:rPr>
        <w:tab/>
      </w:r>
      <w:r>
        <w:rPr>
          <w:rFonts w:hint="default" w:ascii="Times New Roman" w:hAnsi="Times New Roman" w:eastAsia="SimSun" w:cs="Times New Roman"/>
          <w:sz w:val="24"/>
          <w:szCs w:val="24"/>
        </w:rPr>
        <w:t>untuk menentukan isi dan pengaturan data yang dibutuhkan untuk mendukung berbagai</w:t>
      </w:r>
      <w:r>
        <w:rPr>
          <w:rFonts w:hint="default" w:eastAsia="SimSun" w:cs="Times New Roman"/>
          <w:sz w:val="24"/>
          <w:szCs w:val="24"/>
          <w:lang w:val="en-US"/>
        </w:rPr>
        <w:t xml:space="preserve"> </w:t>
      </w:r>
      <w:r>
        <w:rPr>
          <w:rFonts w:hint="default" w:eastAsia="SimSun" w:cs="Times New Roman"/>
          <w:sz w:val="24"/>
          <w:szCs w:val="24"/>
          <w:lang w:val="en-US"/>
        </w:rPr>
        <w:tab/>
      </w:r>
      <w:r>
        <w:rPr>
          <w:rFonts w:hint="default" w:ascii="Times New Roman" w:hAnsi="Times New Roman" w:eastAsia="SimSun" w:cs="Times New Roman"/>
          <w:b w:val="0"/>
          <w:bCs/>
          <w:sz w:val="24"/>
          <w:szCs w:val="24"/>
        </w:rPr>
        <w:t>rancangan</w:t>
      </w:r>
      <w:r>
        <w:rPr>
          <w:rFonts w:hint="default" w:ascii="Times New Roman" w:hAnsi="Times New Roman" w:eastAsia="SimSun" w:cs="Times New Roman"/>
          <w:sz w:val="24"/>
          <w:szCs w:val="24"/>
        </w:rPr>
        <w:t xml:space="preserve"> sistem</w:t>
      </w:r>
    </w:p>
    <w:p>
      <w:pPr>
        <w:keepNext w:val="0"/>
        <w:keepLines w:val="0"/>
        <w:widowControl/>
        <w:numPr>
          <w:ilvl w:val="0"/>
          <w:numId w:val="0"/>
        </w:numPr>
        <w:suppressLineNumbers w:val="0"/>
        <w:spacing w:before="0" w:beforeAutospacing="1" w:after="0" w:afterAutospacing="1"/>
        <w:ind w:leftChars="0" w:firstLine="420" w:firstLineChars="0"/>
        <w:jc w:val="both"/>
        <w:rPr>
          <w:rFonts w:hint="default" w:ascii="Times New Roman" w:hAnsi="Times New Roman" w:cs="Times New Roman"/>
          <w:sz w:val="24"/>
          <w:szCs w:val="24"/>
          <w:lang w:val="en-US"/>
        </w:rPr>
      </w:pP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4"/>
          <w:szCs w:val="24"/>
          <w:lang w:val="en-US"/>
        </w:rPr>
      </w:pPr>
    </w:p>
    <w:p>
      <w:pPr>
        <w:keepNext w:val="0"/>
        <w:keepLines w:val="0"/>
        <w:widowControl/>
        <w:numPr>
          <w:ilvl w:val="0"/>
          <w:numId w:val="0"/>
        </w:numPr>
        <w:suppressLineNumbers w:val="0"/>
        <w:spacing w:before="0" w:beforeAutospacing="1" w:after="0" w:afterAutospacing="1"/>
        <w:ind w:leftChars="0" w:firstLine="420" w:firstLineChars="0"/>
        <w:jc w:val="both"/>
        <w:rPr>
          <w:rFonts w:hint="default" w:ascii="Times New Roman" w:hAnsi="Times New Roman" w:cs="Times New Roman"/>
          <w:sz w:val="24"/>
          <w:szCs w:val="24"/>
          <w:lang w:val="en-US"/>
        </w:rPr>
      </w:pPr>
    </w:p>
    <w:p>
      <w:pPr>
        <w:keepNext w:val="0"/>
        <w:keepLines w:val="0"/>
        <w:widowControl/>
        <w:numPr>
          <w:ilvl w:val="0"/>
          <w:numId w:val="0"/>
        </w:numPr>
        <w:suppressLineNumbers w:val="0"/>
        <w:spacing w:before="0" w:beforeAutospacing="1" w:after="0" w:afterAutospacing="1"/>
        <w:ind w:leftChars="0" w:firstLine="420" w:firstLineChars="0"/>
        <w:jc w:val="both"/>
        <w:rPr>
          <w:rFonts w:hint="default" w:ascii="Times New Roman" w:hAnsi="Times New Roman" w:cs="Times New Roman"/>
          <w:sz w:val="24"/>
          <w:szCs w:val="24"/>
          <w:lang w:val="en-US"/>
        </w:rPr>
      </w:pP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4"/>
          <w:szCs w:val="24"/>
          <w:lang w:val="en-US"/>
        </w:rPr>
      </w:pP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4"/>
          <w:szCs w:val="24"/>
          <w:lang w:val="en-US"/>
        </w:rPr>
      </w:pPr>
    </w:p>
    <w:p>
      <w:pPr>
        <w:keepNext w:val="0"/>
        <w:keepLines w:val="0"/>
        <w:widowControl/>
        <w:numPr>
          <w:ilvl w:val="0"/>
          <w:numId w:val="8"/>
        </w:numPr>
        <w:suppressLineNumbers w:val="0"/>
        <w:spacing w:before="0" w:beforeAutospacing="1" w:after="0" w:afterAutospacing="1"/>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Berikut merupakan 5 macam attribut dalam database  :</w:t>
      </w:r>
    </w:p>
    <w:p>
      <w:pPr>
        <w:keepNext w:val="0"/>
        <w:keepLines w:val="0"/>
        <w:widowControl/>
        <w:numPr>
          <w:ilvl w:val="0"/>
          <w:numId w:val="14"/>
        </w:numPr>
        <w:suppressLineNumbers w:val="0"/>
        <w:spacing w:before="0" w:beforeAutospacing="1" w:after="0" w:afterAutospacing="1"/>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Atribut key dan atribut deskriptif . Atribut deskriptif adalah atribut-atribut yang tidak menjadi atau merupakan anggota dari Primary key. Atribut Key adalah satu atau gabungan dari beberapa atribut yang dapat membedakan semua baris data dalam tabel secara unik. Dikatakan unik jika pada atribut yang dijadikan kunci tidak boleh ada baris data dengan nilai yang sama. Ada 4 macam key yang dapat diterapkan pada suatu tabel, yaitu :</w:t>
      </w:r>
    </w:p>
    <w:p>
      <w:pPr>
        <w:keepNext w:val="0"/>
        <w:keepLines w:val="0"/>
        <w:widowControl/>
        <w:numPr>
          <w:ilvl w:val="0"/>
          <w:numId w:val="0"/>
        </w:numPr>
        <w:suppressLineNumbers w:val="0"/>
        <w:spacing w:before="0" w:beforeAutospacing="1" w:after="0" w:afterAutospacing="1"/>
        <w:ind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1. Super key</w:t>
      </w:r>
    </w:p>
    <w:p>
      <w:pPr>
        <w:keepNext w:val="0"/>
        <w:keepLines w:val="0"/>
        <w:widowControl/>
        <w:numPr>
          <w:ilvl w:val="0"/>
          <w:numId w:val="0"/>
        </w:numPr>
        <w:suppressLineNumbers w:val="0"/>
        <w:spacing w:before="0" w:beforeAutospacing="1" w:after="0" w:afterAutospacing="1"/>
        <w:ind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2. Candidate key</w:t>
      </w:r>
    </w:p>
    <w:p>
      <w:pPr>
        <w:keepNext w:val="0"/>
        <w:keepLines w:val="0"/>
        <w:widowControl/>
        <w:numPr>
          <w:ilvl w:val="0"/>
          <w:numId w:val="0"/>
        </w:numPr>
        <w:suppressLineNumbers w:val="0"/>
        <w:spacing w:before="0" w:beforeAutospacing="1" w:after="0" w:afterAutospacing="1"/>
        <w:ind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3. Primary key </w:t>
      </w:r>
    </w:p>
    <w:p>
      <w:pPr>
        <w:keepNext w:val="0"/>
        <w:keepLines w:val="0"/>
        <w:widowControl/>
        <w:numPr>
          <w:ilvl w:val="0"/>
          <w:numId w:val="0"/>
        </w:numPr>
        <w:suppressLineNumbers w:val="0"/>
        <w:spacing w:before="0" w:beforeAutospacing="1" w:after="0" w:afterAutospacing="1"/>
        <w:ind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4. Foreign key</w:t>
      </w:r>
    </w:p>
    <w:p>
      <w:pPr>
        <w:keepNext w:val="0"/>
        <w:keepLines w:val="0"/>
        <w:widowControl/>
        <w:numPr>
          <w:ilvl w:val="0"/>
          <w:numId w:val="15"/>
        </w:numPr>
        <w:suppressLineNumbers w:val="0"/>
        <w:spacing w:before="0" w:beforeAutospacing="1" w:after="0" w:afterAutospacing="1"/>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Atribut Sederhana (Simple Attribute) dan Atribut Komposit (Composite Attribute) </w:t>
      </w:r>
    </w:p>
    <w:p>
      <w:pPr>
        <w:keepNext w:val="0"/>
        <w:keepLines w:val="0"/>
        <w:widowControl/>
        <w:numPr>
          <w:ilvl w:val="0"/>
          <w:numId w:val="0"/>
        </w:numPr>
        <w:suppressLineNumbers w:val="0"/>
        <w:spacing w:before="0" w:beforeAutospacing="1" w:after="0" w:afterAutospacing="1"/>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Atribut sederhana yaitu atribut atomik yg tidak dapat diuraikan lagi menjadi sub-sub atribut. </w:t>
      </w:r>
    </w:p>
    <w:p>
      <w:pPr>
        <w:keepNext w:val="0"/>
        <w:keepLines w:val="0"/>
        <w:widowControl/>
        <w:numPr>
          <w:ilvl w:val="0"/>
          <w:numId w:val="0"/>
        </w:numPr>
        <w:suppressLineNumbers w:val="0"/>
        <w:spacing w:before="0" w:beforeAutospacing="1" w:after="0" w:afterAutospacing="1"/>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Atribut komposit yaitu atribut yang masih dapat diuraikan lagi menjadi sub-sub atribut yang </w:t>
      </w:r>
      <w:r>
        <w:rPr>
          <w:rFonts w:hint="default" w:ascii="Times New Roman" w:hAnsi="Times New Roman" w:cs="Times New Roman"/>
          <w:sz w:val="24"/>
          <w:szCs w:val="24"/>
          <w:lang w:val="en-US"/>
        </w:rPr>
        <w:tab/>
        <w:t>masing-masing memiliki makna.</w:t>
      </w:r>
    </w:p>
    <w:p>
      <w:pPr>
        <w:keepNext w:val="0"/>
        <w:keepLines w:val="0"/>
        <w:widowControl/>
        <w:numPr>
          <w:ilvl w:val="0"/>
          <w:numId w:val="15"/>
        </w:numPr>
        <w:suppressLineNumbers w:val="0"/>
        <w:spacing w:before="0" w:beforeAutospacing="1" w:after="0" w:afterAutospacing="1"/>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Atribut Bernilai Tunggal ( Single-valued attribute ) dan Atribut Bernilai Banyak ( Multivalued attribute)</w:t>
      </w:r>
    </w:p>
    <w:p>
      <w:pPr>
        <w:keepNext w:val="0"/>
        <w:keepLines w:val="0"/>
        <w:widowControl/>
        <w:numPr>
          <w:numId w:val="0"/>
        </w:numPr>
        <w:suppressLineNumbers w:val="0"/>
        <w:spacing w:before="0" w:beforeAutospacing="1" w:after="0" w:afterAutospacing="1"/>
        <w:ind w:leftChars="0" w:right="0" w:righ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-Atribut Bernilai Tunggal -&gt; ditujukan pada atribut-atribut yang memiliki paling banyak satu </w:t>
      </w:r>
      <w:r>
        <w:rPr>
          <w:rFonts w:hint="default" w:ascii="Times New Roman" w:hAnsi="Times New Roman" w:cs="Times New Roman"/>
          <w:sz w:val="24"/>
          <w:szCs w:val="24"/>
          <w:lang w:val="en-US"/>
        </w:rPr>
        <w:tab/>
        <w:t xml:space="preserve">nilai untuk setiap baris data </w:t>
      </w:r>
    </w:p>
    <w:p>
      <w:pPr>
        <w:keepNext w:val="0"/>
        <w:keepLines w:val="0"/>
        <w:widowControl/>
        <w:numPr>
          <w:numId w:val="0"/>
        </w:numPr>
        <w:suppressLineNumbers w:val="0"/>
        <w:spacing w:before="0" w:beforeAutospacing="1" w:after="0" w:afterAutospacing="1"/>
        <w:ind w:leftChars="0" w:right="0" w:rightChars="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-Atribut Bernilai Banyak -&gt; ditujukan pada atribut-atribut yang dapat diisi dengan lebih dari 1 </w:t>
      </w:r>
      <w:r>
        <w:rPr>
          <w:rFonts w:hint="default" w:ascii="Times New Roman" w:hAnsi="Times New Roman" w:cs="Times New Roman"/>
          <w:sz w:val="24"/>
          <w:szCs w:val="24"/>
          <w:lang w:val="en-US"/>
        </w:rPr>
        <w:tab/>
        <w:t>(satu) nilai, tetapi jenisnya sama</w:t>
      </w:r>
    </w:p>
    <w:p>
      <w:pPr>
        <w:keepNext w:val="0"/>
        <w:keepLines w:val="0"/>
        <w:widowControl/>
        <w:numPr>
          <w:ilvl w:val="0"/>
          <w:numId w:val="15"/>
        </w:numPr>
        <w:suppressLineNumbers w:val="0"/>
        <w:spacing w:before="0" w:beforeAutospacing="1" w:after="0" w:afterAutospacing="1"/>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Atribut Harus Bernilai ( Mandatory Attribute ) dan Nilai Null ( Non Mandatory Attribute)</w:t>
      </w:r>
    </w:p>
    <w:p>
      <w:pPr>
        <w:keepNext w:val="0"/>
        <w:keepLines w:val="0"/>
        <w:widowControl/>
        <w:numPr>
          <w:ilvl w:val="0"/>
          <w:numId w:val="0"/>
        </w:numPr>
        <w:suppressLineNumbers w:val="0"/>
        <w:spacing w:before="0" w:beforeAutospacing="1" w:after="0" w:afterAutospacing="1"/>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-Atribut harus bernilai -&gt; adalah atribut pada sebuah tabel yang harus berisi data (nilainya tidak </w:t>
      </w:r>
      <w:r>
        <w:rPr>
          <w:rFonts w:hint="default" w:ascii="Times New Roman" w:hAnsi="Times New Roman" w:cs="Times New Roman"/>
          <w:sz w:val="24"/>
          <w:szCs w:val="24"/>
          <w:lang w:val="en-US"/>
        </w:rPr>
        <w:tab/>
        <w:t xml:space="preserve">boleh kosong) </w:t>
      </w:r>
    </w:p>
    <w:p>
      <w:pPr>
        <w:keepNext w:val="0"/>
        <w:keepLines w:val="0"/>
        <w:widowControl/>
        <w:numPr>
          <w:ilvl w:val="0"/>
          <w:numId w:val="0"/>
        </w:numPr>
        <w:suppressLineNumbers w:val="0"/>
        <w:spacing w:before="0" w:beforeAutospacing="1" w:after="0" w:afterAutospacing="1"/>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-Nilai Null -&gt; adalah atribut yang nilainya boleh kosong. Nilai (konstanta) Null digunakan </w:t>
      </w:r>
      <w:r>
        <w:rPr>
          <w:rFonts w:hint="default" w:ascii="Times New Roman" w:hAnsi="Times New Roman" w:cs="Times New Roman"/>
          <w:sz w:val="24"/>
          <w:szCs w:val="24"/>
          <w:lang w:val="en-US"/>
        </w:rPr>
        <w:tab/>
        <w:t xml:space="preserve">untuk mengisi atribut yang nilainya memang belum siap atau tidak ada. Nilai Null tidak sama </w:t>
      </w:r>
      <w:r>
        <w:rPr>
          <w:rFonts w:hint="default" w:ascii="Times New Roman" w:hAnsi="Times New Roman" w:cs="Times New Roman"/>
          <w:sz w:val="24"/>
          <w:szCs w:val="24"/>
          <w:lang w:val="en-US"/>
        </w:rPr>
        <w:tab/>
        <w:t>dengan spasi.</w:t>
      </w:r>
    </w:p>
    <w:p>
      <w:pPr>
        <w:keepNext w:val="0"/>
        <w:keepLines w:val="0"/>
        <w:widowControl/>
        <w:numPr>
          <w:ilvl w:val="0"/>
          <w:numId w:val="15"/>
        </w:numPr>
        <w:suppressLineNumbers w:val="0"/>
        <w:spacing w:before="0" w:beforeAutospacing="1" w:after="0" w:afterAutospacing="1"/>
        <w:ind w:left="420" w:leftChars="0" w:hanging="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Atribut Turunan ( Derived Attribute )</w:t>
      </w:r>
    </w:p>
    <w:p>
      <w:pPr>
        <w:keepNext w:val="0"/>
        <w:keepLines w:val="0"/>
        <w:widowControl/>
        <w:numPr>
          <w:ilvl w:val="0"/>
          <w:numId w:val="0"/>
        </w:numPr>
        <w:suppressLineNumbers w:val="0"/>
        <w:spacing w:before="0" w:beforeAutospacing="1" w:after="0" w:afterAutospacing="1"/>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-Atribut turunan -&gt; atribut yang nilai-nilainya diperoleh dari pengolahan atau dapat diturunkan </w:t>
      </w:r>
      <w:r>
        <w:rPr>
          <w:rFonts w:hint="default" w:ascii="Times New Roman" w:hAnsi="Times New Roman" w:cs="Times New Roman"/>
          <w:sz w:val="24"/>
          <w:szCs w:val="24"/>
          <w:lang w:val="en-US"/>
        </w:rPr>
        <w:tab/>
        <w:t>dari atribut atau tabel lain yang berhubungan</w:t>
      </w:r>
    </w:p>
    <w:p>
      <w:pPr>
        <w:keepNext w:val="0"/>
        <w:keepLines w:val="0"/>
        <w:widowControl/>
        <w:numPr>
          <w:ilvl w:val="0"/>
          <w:numId w:val="0"/>
        </w:numPr>
        <w:suppressLineNumbers w:val="0"/>
        <w:spacing w:before="0" w:beforeAutospacing="1" w:after="0" w:afterAutospacing="1"/>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-Atribut turunan sebenarnya dapat ditiadakan dari sebuah tabel, karena nilai-nilainya </w:t>
      </w:r>
      <w:r>
        <w:rPr>
          <w:rFonts w:hint="default" w:ascii="Times New Roman" w:hAnsi="Times New Roman" w:cs="Times New Roman"/>
          <w:sz w:val="24"/>
          <w:szCs w:val="24"/>
          <w:lang w:val="en-US"/>
        </w:rPr>
        <w:tab/>
        <w:t/>
      </w:r>
      <w:r>
        <w:rPr>
          <w:rFonts w:hint="default" w:ascii="Times New Roman" w:hAnsi="Times New Roman" w:cs="Times New Roman"/>
          <w:sz w:val="24"/>
          <w:szCs w:val="24"/>
          <w:lang w:val="en-US"/>
        </w:rPr>
        <w:tab/>
        <w:t>bergantung pada nilai yang ada di atribut lainnya.</w:t>
      </w:r>
    </w:p>
    <w:p>
      <w:pPr>
        <w:keepNext w:val="0"/>
        <w:keepLines w:val="0"/>
        <w:widowControl/>
        <w:numPr>
          <w:ilvl w:val="0"/>
          <w:numId w:val="0"/>
        </w:numPr>
        <w:suppressLineNumbers w:val="0"/>
        <w:spacing w:before="0" w:beforeAutospacing="1" w:after="0" w:afterAutospacing="1"/>
        <w:ind w:leftChars="0" w:firstLine="420" w:firstLineChars="0"/>
        <w:jc w:val="both"/>
        <w:rPr>
          <w:rFonts w:hint="default" w:ascii="Times New Roman" w:hAnsi="Times New Roman" w:cs="Times New Roman"/>
          <w:sz w:val="24"/>
          <w:szCs w:val="24"/>
          <w:lang w:val="en-US"/>
        </w:rPr>
      </w:pPr>
    </w:p>
    <w:p>
      <w:pPr>
        <w:pStyle w:val="4"/>
        <w:keepNext w:val="0"/>
        <w:keepLines w:val="0"/>
        <w:widowControl/>
        <w:numPr>
          <w:ilvl w:val="0"/>
          <w:numId w:val="8"/>
        </w:numPr>
        <w:suppressLineNumbers w:val="0"/>
        <w:ind w:left="0" w:leftChars="0" w:firstLine="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 xml:space="preserve">Ketergantungan Fungsional </w:t>
      </w:r>
      <w:r>
        <w:rPr>
          <w:rFonts w:hint="default" w:ascii="Times New Roman" w:hAnsi="Times New Roman" w:eastAsia="SimSun" w:cs="Times New Roman"/>
          <w:sz w:val="24"/>
          <w:szCs w:val="24"/>
        </w:rPr>
        <w:t xml:space="preserve">Merupakan konsep dasar normalisasi yang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rPr>
          <w:rFonts w:hint="default" w:ascii="Times New Roman" w:hAnsi="Times New Roman" w:eastAsia="SimSun" w:cs="Times New Roman"/>
          <w:sz w:val="24"/>
          <w:szCs w:val="24"/>
        </w:rPr>
        <w:t>menjelaskan hubungan</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 xml:space="preserve">antar atribut, atau lebih khusus menjelaskan nilai suatu </w:t>
      </w:r>
      <w:r>
        <w:rPr>
          <w:rFonts w:hint="default" w:ascii="Times New Roman" w:hAnsi="Times New Roman" w:cs="Times New Roman"/>
          <w:sz w:val="24"/>
          <w:szCs w:val="24"/>
          <w:lang w:val="en-US"/>
        </w:rPr>
        <w:tab/>
      </w:r>
      <w:r>
        <w:rPr>
          <w:rFonts w:hint="default" w:ascii="Times New Roman" w:hAnsi="Times New Roman" w:eastAsia="SimSun" w:cs="Times New Roman"/>
          <w:sz w:val="24"/>
          <w:szCs w:val="24"/>
        </w:rPr>
        <w:t>atribut yang</w:t>
      </w:r>
      <w:r>
        <w:rPr>
          <w:rFonts w:hint="default" w:ascii="Times New Roman" w:hAnsi="Times New Roman" w:cs="Times New Roman"/>
          <w:sz w:val="24"/>
          <w:szCs w:val="24"/>
          <w:lang w:val="en-US"/>
        </w:rPr>
        <w:t xml:space="preserve"> </w:t>
      </w:r>
      <w:r>
        <w:rPr>
          <w:rFonts w:hint="default" w:ascii="Times New Roman" w:hAnsi="Times New Roman" w:eastAsia="SimSun" w:cs="Times New Roman"/>
          <w:sz w:val="24"/>
          <w:szCs w:val="24"/>
        </w:rPr>
        <w:t xml:space="preserve">menentukan nilai atribut lainnya. Fungsinya menjadi acuan </w:t>
      </w:r>
      <w:r>
        <w:rPr>
          <w:rFonts w:hint="default" w:ascii="Times New Roman" w:hAnsi="Times New Roman" w:cs="Times New Roman"/>
          <w:sz w:val="24"/>
          <w:szCs w:val="24"/>
          <w:lang w:val="en-US"/>
        </w:rPr>
        <w:tab/>
      </w:r>
      <w:r>
        <w:rPr>
          <w:rFonts w:hint="default" w:ascii="Times New Roman" w:hAnsi="Times New Roman" w:eastAsia="SimSun" w:cs="Times New Roman"/>
          <w:sz w:val="24"/>
          <w:szCs w:val="24"/>
        </w:rPr>
        <w:t>dekomposisi data</w:t>
      </w:r>
      <w:r>
        <w:rPr>
          <w:rFonts w:hint="default" w:ascii="Times New Roman" w:hAnsi="Times New Roman" w:eastAsia="SimSun" w:cs="Times New Roman"/>
          <w:sz w:val="24"/>
          <w:szCs w:val="24"/>
          <w:lang w:val="en-US"/>
        </w:rPr>
        <w:t xml:space="preserve"> </w:t>
      </w:r>
      <w:r>
        <w:rPr>
          <w:rFonts w:hint="default" w:ascii="Times New Roman" w:hAnsi="Times New Roman" w:eastAsia="SimSun" w:cs="Times New Roman"/>
          <w:sz w:val="24"/>
          <w:szCs w:val="24"/>
        </w:rPr>
        <w:t xml:space="preserve">ke </w:t>
      </w:r>
      <w:r>
        <w:rPr>
          <w:rFonts w:hint="default" w:ascii="Times New Roman" w:hAnsi="Times New Roman" w:cs="Times New Roman"/>
          <w:sz w:val="24"/>
          <w:szCs w:val="24"/>
          <w:lang w:val="en-US"/>
        </w:rPr>
        <w:tab/>
      </w:r>
      <w:r>
        <w:rPr>
          <w:rFonts w:hint="default" w:ascii="Times New Roman" w:hAnsi="Times New Roman" w:eastAsia="SimSun" w:cs="Times New Roman"/>
          <w:sz w:val="24"/>
          <w:szCs w:val="24"/>
        </w:rPr>
        <w:t>dalam bentuk yang lebih efisien.</w:t>
      </w:r>
      <w:r>
        <w:rPr>
          <w:rFonts w:hint="default" w:ascii="Times New Roman" w:hAnsi="Times New Roman" w:eastAsia="SimSun" w:cs="Times New Roman"/>
          <w:sz w:val="24"/>
          <w:szCs w:val="24"/>
          <w:lang w:val="en-US"/>
        </w:rPr>
        <w:t xml:space="preserve"> </w:t>
      </w:r>
      <w:r>
        <w:rPr>
          <w:rFonts w:hint="default" w:ascii="Times New Roman" w:hAnsi="Times New Roman" w:cs="Times New Roman"/>
          <w:sz w:val="24"/>
          <w:szCs w:val="24"/>
        </w:rPr>
        <w:t xml:space="preserve">Ketergantungan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Fungsional (functional dependency) sering disingkat dengan KF. Kata </w:t>
      </w: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dependency sendiri berarti bergantung, ya memang ketergantungan itu yang akan </w:t>
      </w:r>
      <w:r>
        <w:rPr>
          <w:rFonts w:hint="default" w:ascii="Times New Roman" w:hAnsi="Times New Roman" w:cs="Times New Roman"/>
          <w:sz w:val="24"/>
          <w:szCs w:val="24"/>
          <w:lang w:val="en-US"/>
        </w:rPr>
        <w:tab/>
      </w:r>
      <w:r>
        <w:rPr>
          <w:rFonts w:hint="default" w:ascii="Times New Roman" w:hAnsi="Times New Roman" w:cs="Times New Roman"/>
          <w:sz w:val="24"/>
          <w:szCs w:val="24"/>
        </w:rPr>
        <w:t>kita bahas.</w:t>
      </w:r>
    </w:p>
    <w:p>
      <w:pPr>
        <w:pStyle w:val="4"/>
        <w:keepNext w:val="0"/>
        <w:keepLines w:val="0"/>
        <w:widowControl/>
        <w:suppressLineNumbers w:val="0"/>
        <w:ind w:left="420" w:leftChars="0"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Functional dependency (ketergantungan fungsional) menggambarkan hubungan kaitan antara atribut-atribut dalam relasi, dikatakan fungsional dependent karena nilai dari suatu atribut digunakan oleh atribut yang lain. Simbol untuk menyatakan functional dependent adalah ⇒ dibaca secara fungsional menentukan.</w:t>
      </w:r>
    </w:p>
    <w:p>
      <w:pPr>
        <w:pStyle w:val="4"/>
        <w:keepNext w:val="0"/>
        <w:keepLines w:val="0"/>
        <w:widowControl/>
        <w:suppressLineNumbers w:val="0"/>
        <w:ind w:left="420" w:leftChars="0" w:firstLine="420" w:firstLineChars="0"/>
        <w:jc w:val="both"/>
        <w:rPr>
          <w:rFonts w:hint="default" w:ascii="Times New Roman" w:hAnsi="Times New Roman" w:cs="Times New Roman"/>
          <w:sz w:val="24"/>
          <w:szCs w:val="24"/>
        </w:rPr>
      </w:pPr>
    </w:p>
    <w:p>
      <w:pPr>
        <w:pStyle w:val="4"/>
        <w:keepNext w:val="0"/>
        <w:keepLines w:val="0"/>
        <w:widowControl/>
        <w:suppressLineNumbers w:val="0"/>
        <w:ind w:left="420" w:leftChars="0"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Contoh : A ⇒ B (A secara fungsional menentukan B)</w:t>
      </w:r>
    </w:p>
    <w:p>
      <w:pPr>
        <w:pStyle w:val="4"/>
        <w:keepNext w:val="0"/>
        <w:keepLines w:val="0"/>
        <w:widowControl/>
        <w:suppressLineNumbers w:val="0"/>
        <w:ind w:left="420" w:leftChars="0"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Artinya bahwa A secara fungsional menentukan B atau B bergantung pada A</w:t>
      </w:r>
      <w:r>
        <w:rPr>
          <w:rFonts w:hint="default" w:ascii="Times New Roman" w:hAnsi="Times New Roman" w:cs="Times New Roman"/>
          <w:sz w:val="24"/>
          <w:szCs w:val="24"/>
        </w:rPr>
        <w:br w:type="textWrapping"/>
      </w:r>
      <w:r>
        <w:rPr>
          <w:rFonts w:hint="default" w:ascii="Times New Roman" w:hAnsi="Times New Roman" w:cs="Times New Roman"/>
          <w:sz w:val="24"/>
          <w:szCs w:val="24"/>
        </w:rPr>
        <w:drawing>
          <wp:inline distT="0" distB="0" distL="114300" distR="114300">
            <wp:extent cx="2762250" cy="514350"/>
            <wp:effectExtent l="0" t="0" r="0" b="0"/>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9"/>
                    <a:stretch>
                      <a:fillRect/>
                    </a:stretch>
                  </pic:blipFill>
                  <pic:spPr>
                    <a:xfrm>
                      <a:off x="0" y="0"/>
                      <a:ext cx="2762250" cy="514350"/>
                    </a:xfrm>
                    <a:prstGeom prst="rect">
                      <a:avLst/>
                    </a:prstGeom>
                    <a:noFill/>
                    <a:ln w="9525">
                      <a:noFill/>
                    </a:ln>
                  </pic:spPr>
                </pic:pic>
              </a:graphicData>
            </a:graphic>
          </wp:inline>
        </w:drawing>
      </w:r>
    </w:p>
    <w:p>
      <w:pPr>
        <w:pStyle w:val="4"/>
        <w:keepNext w:val="0"/>
        <w:keepLines w:val="0"/>
        <w:widowControl/>
        <w:suppressLineNumbers w:val="0"/>
        <w:jc w:val="both"/>
        <w:rPr>
          <w:rFonts w:hint="default" w:ascii="Times New Roman" w:hAnsi="Times New Roman" w:cs="Times New Roman"/>
          <w:sz w:val="24"/>
          <w:szCs w:val="24"/>
        </w:rPr>
      </w:pPr>
    </w:p>
    <w:p>
      <w:pPr>
        <w:pStyle w:val="4"/>
        <w:keepNext w:val="0"/>
        <w:keepLines w:val="0"/>
        <w:widowControl/>
        <w:suppressLineNumbers w:val="0"/>
        <w:ind w:left="420" w:leftChars="0"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Contoh :</w:t>
      </w:r>
    </w:p>
    <w:p>
      <w:pPr>
        <w:pStyle w:val="4"/>
        <w:keepNext w:val="0"/>
        <w:keepLines w:val="0"/>
        <w:widowControl/>
        <w:suppressLineNumbers w:val="0"/>
        <w:jc w:val="center"/>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drawing>
          <wp:inline distT="0" distB="0" distL="114300" distR="114300">
            <wp:extent cx="3228975" cy="1076325"/>
            <wp:effectExtent l="0" t="0" r="9525" b="9525"/>
            <wp:docPr id="5"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7"/>
                    <pic:cNvPicPr>
                      <a:picLocks noChangeAspect="1"/>
                    </pic:cNvPicPr>
                  </pic:nvPicPr>
                  <pic:blipFill>
                    <a:blip r:embed="rId10"/>
                    <a:stretch>
                      <a:fillRect/>
                    </a:stretch>
                  </pic:blipFill>
                  <pic:spPr>
                    <a:xfrm>
                      <a:off x="0" y="0"/>
                      <a:ext cx="3228975" cy="1076325"/>
                    </a:xfrm>
                    <a:prstGeom prst="rect">
                      <a:avLst/>
                    </a:prstGeom>
                    <a:noFill/>
                    <a:ln w="9525">
                      <a:noFill/>
                    </a:ln>
                  </pic:spPr>
                </pic:pic>
              </a:graphicData>
            </a:graphic>
          </wp:inline>
        </w:drawing>
      </w:r>
    </w:p>
    <w:p>
      <w:pPr>
        <w:pStyle w:val="4"/>
        <w:keepNext w:val="0"/>
        <w:keepLines w:val="0"/>
        <w:widowControl/>
        <w:suppressLineNumbers w:val="0"/>
        <w:jc w:val="center"/>
        <w:rPr>
          <w:rFonts w:hint="default" w:ascii="Times New Roman" w:hAnsi="Times New Roman" w:cs="Times New Roman"/>
          <w:sz w:val="24"/>
          <w:szCs w:val="24"/>
        </w:rPr>
      </w:pPr>
    </w:p>
    <w:p>
      <w:pPr>
        <w:pStyle w:val="4"/>
        <w:keepNext w:val="0"/>
        <w:keepLines w:val="0"/>
        <w:widowControl/>
        <w:suppressLineNumbers w:val="0"/>
        <w:jc w:val="center"/>
        <w:rPr>
          <w:rFonts w:hint="default" w:ascii="Times New Roman" w:hAnsi="Times New Roman" w:cs="Times New Roman"/>
          <w:sz w:val="24"/>
          <w:szCs w:val="24"/>
        </w:rPr>
      </w:pPr>
    </w:p>
    <w:p>
      <w:pPr>
        <w:pStyle w:val="4"/>
        <w:keepNext w:val="0"/>
        <w:keepLines w:val="0"/>
        <w:widowControl/>
        <w:suppressLineNumbers w:val="0"/>
        <w:ind w:left="42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Ketergantungan fungsional dari tabel nilai diatas adalah :</w:t>
      </w:r>
    </w:p>
    <w:p>
      <w:pPr>
        <w:pStyle w:val="4"/>
        <w:keepNext w:val="0"/>
        <w:keepLines w:val="0"/>
        <w:widowControl/>
        <w:suppressLineNumbers w:val="0"/>
        <w:ind w:left="420"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NIM --.&gt; NamaMhs</w:t>
      </w:r>
    </w:p>
    <w:p>
      <w:pPr>
        <w:pStyle w:val="4"/>
        <w:keepNext w:val="0"/>
        <w:keepLines w:val="0"/>
        <w:widowControl/>
        <w:suppressLineNumbers w:val="0"/>
        <w:ind w:left="420" w:leftChars="0"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NIM menentukan nama mahasiswa karena NIM yang sama menunjukan nama mahasiswa </w:t>
      </w:r>
      <w:r>
        <w:rPr>
          <w:rFonts w:hint="default" w:ascii="Times New Roman" w:hAnsi="Times New Roman" w:cs="Times New Roman"/>
          <w:sz w:val="24"/>
          <w:szCs w:val="24"/>
          <w:lang w:val="en-US"/>
        </w:rPr>
        <w:tab/>
        <w:t xml:space="preserve">yang sama. </w:t>
      </w:r>
    </w:p>
    <w:p>
      <w:pPr>
        <w:pStyle w:val="4"/>
        <w:keepNext w:val="0"/>
        <w:keepLines w:val="0"/>
        <w:widowControl/>
        <w:suppressLineNumbers w:val="0"/>
        <w:ind w:left="420" w:leftChars="0" w:firstLine="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{Matakuliah,NIM} ⇒NilaiHuruf</w:t>
      </w:r>
    </w:p>
    <w:p>
      <w:pPr>
        <w:pStyle w:val="4"/>
        <w:keepNext w:val="0"/>
        <w:keepLines w:val="0"/>
        <w:widowControl/>
        <w:suppressLineNumbers w:val="0"/>
        <w:ind w:left="420" w:leftChars="0" w:firstLine="420" w:firstLineChars="0"/>
        <w:jc w:val="both"/>
        <w:rPr>
          <w:rFonts w:hint="default" w:ascii="Times New Roman" w:hAnsi="Times New Roman" w:cs="Times New Roman"/>
          <w:sz w:val="24"/>
          <w:szCs w:val="24"/>
        </w:rPr>
      </w:pPr>
    </w:p>
    <w:p>
      <w:pPr>
        <w:pStyle w:val="4"/>
        <w:keepNext w:val="0"/>
        <w:keepLines w:val="0"/>
        <w:widowControl/>
        <w:suppressLineNumbers w:val="0"/>
        <w:ind w:left="420" w:leftChars="0" w:firstLine="420" w:firstLineChars="0"/>
        <w:jc w:val="both"/>
        <w:rPr>
          <w:rFonts w:hint="default" w:ascii="Times New Roman" w:hAnsi="Times New Roman" w:cs="Times New Roman"/>
          <w:sz w:val="24"/>
          <w:szCs w:val="24"/>
        </w:rPr>
      </w:pPr>
    </w:p>
    <w:p>
      <w:pPr>
        <w:pStyle w:val="4"/>
        <w:keepNext w:val="0"/>
        <w:keepLines w:val="0"/>
        <w:widowControl/>
        <w:suppressLineNumbers w:val="0"/>
        <w:ind w:left="420" w:leftChars="0" w:firstLine="420" w:firstLineChars="0"/>
        <w:jc w:val="both"/>
        <w:rPr>
          <w:rFonts w:hint="default" w:ascii="Times New Roman" w:hAnsi="Times New Roman" w:cs="Times New Roman"/>
          <w:sz w:val="24"/>
          <w:szCs w:val="24"/>
        </w:rPr>
      </w:pPr>
    </w:p>
    <w:p>
      <w:pPr>
        <w:pStyle w:val="4"/>
        <w:keepNext w:val="0"/>
        <w:keepLines w:val="0"/>
        <w:widowControl/>
        <w:numPr>
          <w:ilvl w:val="0"/>
          <w:numId w:val="8"/>
        </w:numPr>
        <w:suppressLineNumbers w:val="0"/>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Model data untuk perancangan basis data dibagi menjadi 2 yaitu :</w:t>
      </w:r>
    </w:p>
    <w:p>
      <w:pPr>
        <w:pStyle w:val="4"/>
        <w:keepNext w:val="0"/>
        <w:keepLines w:val="0"/>
        <w:widowControl/>
        <w:numPr>
          <w:ilvl w:val="0"/>
          <w:numId w:val="0"/>
        </w:numPr>
        <w:suppressLineNumbers w:val="0"/>
        <w:ind w:leftChars="0" w:right="0" w:rightChars="0"/>
        <w:jc w:val="both"/>
        <w:rPr>
          <w:rFonts w:hint="default" w:ascii="Times New Roman" w:hAnsi="Times New Roman" w:cs="Times New Roman"/>
          <w:sz w:val="24"/>
          <w:szCs w:val="24"/>
          <w:lang w:val="en-US"/>
        </w:rPr>
      </w:pPr>
    </w:p>
    <w:p>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24"/>
          <w:szCs w:val="24"/>
        </w:rPr>
      </w:pPr>
      <w:r>
        <w:rPr>
          <w:rStyle w:val="8"/>
          <w:rFonts w:hint="default" w:ascii="Times New Roman" w:hAnsi="Times New Roman" w:cs="Times New Roman"/>
          <w:sz w:val="24"/>
          <w:szCs w:val="24"/>
        </w:rPr>
        <w:t>Model data berdasarkan objek</w:t>
      </w:r>
      <w:r>
        <w:rPr>
          <w:rFonts w:hint="default" w:ascii="Times New Roman" w:hAnsi="Times New Roman" w:cs="Times New Roman"/>
          <w:sz w:val="24"/>
          <w:szCs w:val="24"/>
        </w:rPr>
        <w:t xml:space="preserve"> </w:t>
      </w:r>
    </w:p>
    <w:p>
      <w:pPr>
        <w:keepNext w:val="0"/>
        <w:keepLines w:val="0"/>
        <w:widowControl/>
        <w:numPr>
          <w:ilvl w:val="1"/>
          <w:numId w:val="16"/>
        </w:numPr>
        <w:suppressLineNumbers w:val="0"/>
        <w:spacing w:before="0" w:beforeAutospacing="1" w:after="0" w:afterAutospacing="1"/>
        <w:ind w:left="1440" w:hanging="360"/>
        <w:jc w:val="both"/>
        <w:rPr>
          <w:rFonts w:hint="default" w:ascii="Times New Roman" w:hAnsi="Times New Roman" w:cs="Times New Roman"/>
          <w:b w:val="0"/>
          <w:bCs w:val="0"/>
          <w:sz w:val="24"/>
          <w:szCs w:val="24"/>
        </w:rPr>
      </w:pPr>
      <w:r>
        <w:rPr>
          <w:rStyle w:val="8"/>
          <w:rFonts w:hint="default" w:ascii="Times New Roman" w:hAnsi="Times New Roman" w:cs="Times New Roman"/>
          <w:b w:val="0"/>
          <w:bCs w:val="0"/>
          <w:sz w:val="24"/>
          <w:szCs w:val="24"/>
        </w:rPr>
        <w:t>Model keterhubungan entitas (</w:t>
      </w:r>
      <w:r>
        <w:rPr>
          <w:rStyle w:val="6"/>
          <w:rFonts w:hint="default" w:ascii="Times New Roman" w:hAnsi="Times New Roman" w:cs="Times New Roman"/>
          <w:b w:val="0"/>
          <w:bCs w:val="0"/>
          <w:sz w:val="24"/>
          <w:szCs w:val="24"/>
        </w:rPr>
        <w:t>entity-relationship model</w:t>
      </w:r>
      <w:r>
        <w:rPr>
          <w:rStyle w:val="8"/>
          <w:rFonts w:hint="default" w:ascii="Times New Roman" w:hAnsi="Times New Roman" w:cs="Times New Roman"/>
          <w:b w:val="0"/>
          <w:bCs w:val="0"/>
          <w:sz w:val="24"/>
          <w:szCs w:val="24"/>
        </w:rPr>
        <w:t xml:space="preserve">) </w:t>
      </w:r>
      <w:r>
        <w:rPr>
          <w:rStyle w:val="8"/>
          <w:rFonts w:hint="default" w:ascii="Times New Roman" w:hAnsi="Times New Roman" w:cs="Times New Roman"/>
          <w:b w:val="0"/>
          <w:bCs w:val="0"/>
          <w:sz w:val="24"/>
          <w:szCs w:val="24"/>
          <w:lang w:val="en-US"/>
        </w:rPr>
        <w:t>adalah suatu model untuk mendeskripsikan basis data dalam bentuk entitas, atribut, dan relationship antar entitas</w:t>
      </w:r>
    </w:p>
    <w:p>
      <w:pPr>
        <w:keepNext w:val="0"/>
        <w:keepLines w:val="0"/>
        <w:widowControl/>
        <w:numPr>
          <w:ilvl w:val="1"/>
          <w:numId w:val="16"/>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Model berorientasi objek (</w:t>
      </w:r>
      <w:r>
        <w:rPr>
          <w:rStyle w:val="6"/>
          <w:rFonts w:hint="default" w:ascii="Times New Roman" w:hAnsi="Times New Roman" w:cs="Times New Roman"/>
          <w:sz w:val="24"/>
          <w:szCs w:val="24"/>
        </w:rPr>
        <w:t>object-oriented model</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adalah  </w:t>
      </w:r>
      <w:r>
        <w:rPr>
          <w:rFonts w:hint="default" w:ascii="Times New Roman" w:hAnsi="Times New Roman" w:eastAsia="SimSun" w:cs="Times New Roman"/>
          <w:sz w:val="24"/>
          <w:szCs w:val="24"/>
        </w:rPr>
        <w:t xml:space="preserve">pendekatan untuk memodelkan suatu aplikasi yang digunakan pada awal </w:t>
      </w:r>
      <w:r>
        <w:rPr>
          <w:rFonts w:hint="default" w:ascii="Times New Roman" w:hAnsi="Times New Roman" w:eastAsia="SimSun" w:cs="Times New Roman"/>
          <w:color w:val="auto"/>
          <w:sz w:val="24"/>
          <w:szCs w:val="24"/>
          <w:u w:val="none"/>
          <w:shd w:val="clear" w:color="auto" w:fill="auto"/>
        </w:rPr>
        <w:fldChar w:fldCharType="begin"/>
      </w:r>
      <w:r>
        <w:rPr>
          <w:rFonts w:hint="default" w:ascii="Times New Roman" w:hAnsi="Times New Roman" w:eastAsia="SimSun" w:cs="Times New Roman"/>
          <w:color w:val="auto"/>
          <w:sz w:val="24"/>
          <w:szCs w:val="24"/>
          <w:u w:val="none"/>
          <w:shd w:val="clear" w:color="auto" w:fill="auto"/>
        </w:rPr>
        <w:instrText xml:space="preserve"> HYPERLINK "https://translate.googleusercontent.com/translate_c?client=srp&amp;depth=1&amp;hl=id&amp;rurl=translate.google.com&amp;sl=en&amp;sp=nmt4&amp;tl=id&amp;u=https://en.m.wikipedia.org/wiki/Software_development_process&amp;usg=ALkJrhgePiumaQOFuAvA3DBNK69-rLhDTA" \o "Proses pengembangan perangkat lunak" </w:instrText>
      </w:r>
      <w:r>
        <w:rPr>
          <w:rFonts w:hint="default" w:ascii="Times New Roman" w:hAnsi="Times New Roman" w:eastAsia="SimSun" w:cs="Times New Roman"/>
          <w:color w:val="auto"/>
          <w:sz w:val="24"/>
          <w:szCs w:val="24"/>
          <w:u w:val="none"/>
          <w:shd w:val="clear" w:color="auto" w:fill="auto"/>
        </w:rPr>
        <w:fldChar w:fldCharType="separate"/>
      </w:r>
      <w:r>
        <w:rPr>
          <w:rStyle w:val="7"/>
          <w:rFonts w:hint="default" w:ascii="Times New Roman" w:hAnsi="Times New Roman" w:eastAsia="SimSun" w:cs="Times New Roman"/>
          <w:color w:val="auto"/>
          <w:sz w:val="24"/>
          <w:szCs w:val="24"/>
          <w:u w:val="none"/>
          <w:shd w:val="clear" w:color="auto" w:fill="auto"/>
        </w:rPr>
        <w:t>siklus hidup perangkat lunak</w:t>
      </w:r>
      <w:r>
        <w:rPr>
          <w:rFonts w:hint="default" w:ascii="Times New Roman" w:hAnsi="Times New Roman" w:eastAsia="SimSun" w:cs="Times New Roman"/>
          <w:color w:val="auto"/>
          <w:sz w:val="24"/>
          <w:szCs w:val="24"/>
          <w:u w:val="none"/>
          <w:shd w:val="clear" w:color="auto" w:fill="auto"/>
        </w:rPr>
        <w:fldChar w:fldCharType="end"/>
      </w:r>
      <w:r>
        <w:rPr>
          <w:rFonts w:hint="default" w:ascii="Times New Roman" w:hAnsi="Times New Roman" w:eastAsia="SimSun" w:cs="Times New Roman"/>
          <w:color w:val="auto"/>
          <w:sz w:val="24"/>
          <w:szCs w:val="24"/>
          <w:u w:val="none"/>
          <w:shd w:val="clear" w:color="auto" w:fill="auto"/>
        </w:rPr>
        <w:t xml:space="preserve"> </w:t>
      </w:r>
      <w:r>
        <w:rPr>
          <w:rFonts w:hint="default" w:ascii="Times New Roman" w:hAnsi="Times New Roman" w:eastAsia="SimSun" w:cs="Times New Roman"/>
          <w:sz w:val="24"/>
          <w:szCs w:val="24"/>
        </w:rPr>
        <w:t>ketika menggunakan pendekatan berorientasi objek untuk pengembangan perangkat lunak.</w:t>
      </w:r>
    </w:p>
    <w:p>
      <w:pPr>
        <w:keepNext w:val="0"/>
        <w:keepLines w:val="0"/>
        <w:widowControl/>
        <w:numPr>
          <w:ilvl w:val="1"/>
          <w:numId w:val="16"/>
        </w:numPr>
        <w:suppressLineNumbers w:val="0"/>
        <w:spacing w:before="0" w:beforeAutospacing="1" w:after="0" w:afterAutospacing="1"/>
        <w:ind w:left="1440" w:hanging="360"/>
        <w:jc w:val="both"/>
        <w:rPr>
          <w:rFonts w:hint="default" w:ascii="Times New Roman" w:hAnsi="Times New Roman" w:cs="Times New Roman"/>
          <w:sz w:val="24"/>
          <w:szCs w:val="24"/>
          <w:shd w:val="clear" w:color="auto" w:fill="auto"/>
        </w:rPr>
      </w:pPr>
      <w:r>
        <w:rPr>
          <w:rFonts w:hint="default" w:ascii="Times New Roman" w:hAnsi="Times New Roman" w:cs="Times New Roman"/>
          <w:sz w:val="24"/>
          <w:szCs w:val="24"/>
        </w:rPr>
        <w:t>Model data semantik (</w:t>
      </w:r>
      <w:r>
        <w:rPr>
          <w:rStyle w:val="6"/>
          <w:rFonts w:hint="default" w:ascii="Times New Roman" w:hAnsi="Times New Roman" w:cs="Times New Roman"/>
          <w:sz w:val="24"/>
          <w:szCs w:val="24"/>
        </w:rPr>
        <w:t>semantic data model</w:t>
      </w:r>
      <w:r>
        <w:rPr>
          <w:rFonts w:hint="default" w:ascii="Times New Roman" w:hAnsi="Times New Roman" w:cs="Times New Roman"/>
          <w:sz w:val="24"/>
          <w:szCs w:val="24"/>
        </w:rPr>
        <w:t>)</w:t>
      </w:r>
      <w:r>
        <w:rPr>
          <w:rFonts w:hint="default" w:ascii="Times New Roman" w:hAnsi="Times New Roman" w:cs="Times New Roman"/>
          <w:sz w:val="24"/>
          <w:szCs w:val="24"/>
          <w:shd w:val="clear" w:color="auto" w:fill="auto"/>
          <w:lang w:val="en-US"/>
        </w:rPr>
        <w:t xml:space="preserve"> </w:t>
      </w:r>
      <w:r>
        <w:rPr>
          <w:rFonts w:hint="default" w:ascii="Times New Roman" w:hAnsi="Times New Roman" w:eastAsia="SimSun" w:cs="Times New Roman"/>
          <w:sz w:val="24"/>
          <w:szCs w:val="24"/>
          <w:shd w:val="clear" w:color="auto" w:fill="auto"/>
        </w:rPr>
        <w:t>adalah deskripsi database tingkat tinggi semantik dan formalisasi penataan (model database) untuk basis data.</w:t>
      </w:r>
    </w:p>
    <w:p>
      <w:pPr>
        <w:keepNext w:val="0"/>
        <w:keepLines w:val="0"/>
        <w:widowControl/>
        <w:numPr>
          <w:ilvl w:val="1"/>
          <w:numId w:val="16"/>
        </w:numPr>
        <w:suppressLineNumbers w:val="0"/>
        <w:spacing w:before="0" w:beforeAutospacing="1" w:after="0" w:afterAutospacing="1"/>
        <w:ind w:left="1440" w:hanging="360"/>
        <w:jc w:val="both"/>
        <w:rPr>
          <w:rFonts w:hint="default" w:ascii="Times New Roman" w:hAnsi="Times New Roman" w:cs="Times New Roman"/>
          <w:sz w:val="24"/>
          <w:szCs w:val="24"/>
        </w:rPr>
      </w:pPr>
      <w:r>
        <w:rPr>
          <w:rFonts w:hint="default" w:ascii="Times New Roman" w:hAnsi="Times New Roman" w:cs="Times New Roman"/>
          <w:sz w:val="24"/>
          <w:szCs w:val="24"/>
        </w:rPr>
        <w:t>Model data fungsional (</w:t>
      </w:r>
      <w:r>
        <w:rPr>
          <w:rStyle w:val="6"/>
          <w:rFonts w:hint="default" w:ascii="Times New Roman" w:hAnsi="Times New Roman" w:cs="Times New Roman"/>
          <w:sz w:val="24"/>
          <w:szCs w:val="24"/>
        </w:rPr>
        <w:t>functional data model</w:t>
      </w:r>
      <w:r>
        <w:rPr>
          <w:rFonts w:hint="default" w:ascii="Times New Roman" w:hAnsi="Times New Roman" w:cs="Times New Roman"/>
          <w:sz w:val="24"/>
          <w:szCs w:val="24"/>
        </w:rPr>
        <w:t>)</w:t>
      </w: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4"/>
          <w:szCs w:val="24"/>
        </w:rPr>
      </w:pPr>
    </w:p>
    <w:p>
      <w:pPr>
        <w:keepNext w:val="0"/>
        <w:keepLines w:val="0"/>
        <w:widowControl/>
        <w:numPr>
          <w:ilvl w:val="0"/>
          <w:numId w:val="16"/>
        </w:numPr>
        <w:suppressLineNumbers w:val="0"/>
        <w:tabs>
          <w:tab w:val="clear" w:pos="720"/>
        </w:tabs>
        <w:spacing w:before="0" w:beforeAutospacing="1" w:after="0" w:afterAutospacing="1"/>
        <w:ind w:left="720" w:leftChars="0" w:hanging="360" w:firstLineChars="0"/>
        <w:jc w:val="both"/>
        <w:rPr>
          <w:rFonts w:hint="default" w:ascii="Times New Roman" w:hAnsi="Times New Roman" w:cs="Times New Roman"/>
          <w:sz w:val="24"/>
          <w:szCs w:val="24"/>
        </w:rPr>
      </w:pPr>
      <w:r>
        <w:rPr>
          <w:rStyle w:val="8"/>
          <w:rFonts w:hint="default" w:ascii="Times New Roman" w:hAnsi="Times New Roman" w:cs="Times New Roman"/>
          <w:sz w:val="24"/>
          <w:szCs w:val="24"/>
        </w:rPr>
        <w:t xml:space="preserve">Model data berdasarkan record </w:t>
      </w:r>
    </w:p>
    <w:p>
      <w:pPr>
        <w:keepNext w:val="0"/>
        <w:keepLines w:val="0"/>
        <w:widowControl/>
        <w:numPr>
          <w:ilvl w:val="1"/>
          <w:numId w:val="17"/>
        </w:numPr>
        <w:suppressLineNumbers w:val="0"/>
        <w:spacing w:before="0" w:beforeAutospacing="1" w:after="0" w:afterAutospacing="1"/>
        <w:ind w:left="1440" w:hanging="360"/>
        <w:jc w:val="both"/>
        <w:rPr>
          <w:rStyle w:val="8"/>
          <w:rFonts w:hint="default" w:ascii="Times New Roman" w:hAnsi="Times New Roman" w:cs="Times New Roman"/>
          <w:b w:val="0"/>
          <w:bCs w:val="0"/>
          <w:sz w:val="24"/>
          <w:szCs w:val="24"/>
          <w:lang w:val="en-US"/>
        </w:rPr>
      </w:pPr>
      <w:r>
        <w:rPr>
          <w:rStyle w:val="8"/>
          <w:rFonts w:hint="default" w:ascii="Times New Roman" w:hAnsi="Times New Roman" w:cs="Times New Roman"/>
          <w:b w:val="0"/>
          <w:bCs w:val="0"/>
          <w:sz w:val="24"/>
          <w:szCs w:val="24"/>
        </w:rPr>
        <w:t>Model relasional (</w:t>
      </w:r>
      <w:r>
        <w:rPr>
          <w:rStyle w:val="6"/>
          <w:rFonts w:hint="default" w:ascii="Times New Roman" w:hAnsi="Times New Roman" w:cs="Times New Roman"/>
          <w:b w:val="0"/>
          <w:bCs w:val="0"/>
          <w:sz w:val="24"/>
          <w:szCs w:val="24"/>
        </w:rPr>
        <w:t>relational model</w:t>
      </w:r>
      <w:r>
        <w:rPr>
          <w:rStyle w:val="8"/>
          <w:rFonts w:hint="default" w:ascii="Times New Roman" w:hAnsi="Times New Roman" w:cs="Times New Roman"/>
          <w:b w:val="0"/>
          <w:bCs w:val="0"/>
          <w:sz w:val="24"/>
          <w:szCs w:val="24"/>
        </w:rPr>
        <w:t>)</w:t>
      </w:r>
      <w:r>
        <w:rPr>
          <w:rStyle w:val="8"/>
          <w:rFonts w:hint="default" w:ascii="Times New Roman" w:hAnsi="Times New Roman" w:cs="Times New Roman"/>
          <w:b w:val="0"/>
          <w:bCs w:val="0"/>
          <w:sz w:val="24"/>
          <w:szCs w:val="24"/>
          <w:lang w:val="en-US"/>
        </w:rPr>
        <w:t xml:space="preserve">  yaitu dimana data serta hubungan antar data direpresentasikan oleh sejumlah tabel dan masingmasing tabel terdiri dari beberapa kolom yang namanya unique. Model ini berdasarkan notasi teori himpunan (settheory), yang artinya yaitu relation. Contohnya pada data base penjualan barang, terdiri dari 3 tabel yaitu Supplier, Suku_cadang, Pengiriman</w:t>
      </w:r>
    </w:p>
    <w:p>
      <w:pPr>
        <w:keepNext w:val="0"/>
        <w:keepLines w:val="0"/>
        <w:widowControl/>
        <w:numPr>
          <w:ilvl w:val="1"/>
          <w:numId w:val="17"/>
        </w:numPr>
        <w:suppressLineNumbers w:val="0"/>
        <w:spacing w:before="0" w:beforeAutospacing="1" w:after="0" w:afterAutospacing="1"/>
        <w:ind w:left="1440" w:hanging="360"/>
        <w:jc w:val="both"/>
        <w:rPr>
          <w:rFonts w:hint="default" w:ascii="Times New Roman" w:hAnsi="Times New Roman" w:cs="Times New Roman"/>
          <w:sz w:val="24"/>
          <w:szCs w:val="24"/>
          <w:lang w:val="en-US"/>
        </w:rPr>
      </w:pPr>
      <w:r>
        <w:rPr>
          <w:rFonts w:hint="default" w:ascii="Times New Roman" w:hAnsi="Times New Roman" w:cs="Times New Roman"/>
          <w:sz w:val="24"/>
          <w:szCs w:val="24"/>
        </w:rPr>
        <w:t>Model hirarkis (</w:t>
      </w:r>
      <w:r>
        <w:rPr>
          <w:rStyle w:val="6"/>
          <w:rFonts w:hint="default" w:ascii="Times New Roman" w:hAnsi="Times New Roman" w:cs="Times New Roman"/>
          <w:sz w:val="24"/>
          <w:szCs w:val="24"/>
        </w:rPr>
        <w:t>hierarchical model</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yaitu dimana data serta hubungan antar data direpresentasikan dengan record dan link (pointer), kemudian record-record tersebut disusun dalam bentuk tree (pohon), dan masing-masing node pada tree tersebut merupakan record/grup data elemen dan memiliki hubungan cardinalitas 1:1 dan 1:M</w:t>
      </w:r>
    </w:p>
    <w:p>
      <w:pPr>
        <w:keepNext w:val="0"/>
        <w:keepLines w:val="0"/>
        <w:widowControl/>
        <w:numPr>
          <w:ilvl w:val="1"/>
          <w:numId w:val="17"/>
        </w:numPr>
        <w:suppressLineNumbers w:val="0"/>
        <w:spacing w:before="0" w:beforeAutospacing="1" w:after="0" w:afterAutospacing="1"/>
        <w:ind w:left="1440" w:hanging="360"/>
        <w:jc w:val="both"/>
        <w:rPr>
          <w:rFonts w:hint="default" w:ascii="Times New Roman" w:hAnsi="Times New Roman" w:cs="Times New Roman"/>
          <w:sz w:val="24"/>
          <w:szCs w:val="24"/>
          <w:lang w:val="en-US"/>
        </w:rPr>
      </w:pPr>
      <w:r>
        <w:rPr>
          <w:rFonts w:hint="default" w:ascii="Times New Roman" w:hAnsi="Times New Roman" w:cs="Times New Roman"/>
          <w:sz w:val="24"/>
          <w:szCs w:val="24"/>
        </w:rPr>
        <w:t>Model jaringan (</w:t>
      </w:r>
      <w:r>
        <w:rPr>
          <w:rStyle w:val="6"/>
          <w:rFonts w:hint="default" w:ascii="Times New Roman" w:hAnsi="Times New Roman" w:cs="Times New Roman"/>
          <w:sz w:val="24"/>
          <w:szCs w:val="24"/>
        </w:rPr>
        <w:t>network model</w:t>
      </w:r>
      <w:r>
        <w:rPr>
          <w:rFonts w:hint="default" w:ascii="Times New Roman" w:hAnsi="Times New Roman" w:cs="Times New Roman"/>
          <w:sz w:val="24"/>
          <w:szCs w:val="24"/>
        </w:rPr>
        <w:t>)</w:t>
      </w:r>
      <w:r>
        <w:rPr>
          <w:rFonts w:hint="default" w:ascii="Times New Roman" w:hAnsi="Times New Roman" w:cs="Times New Roman"/>
          <w:sz w:val="24"/>
          <w:szCs w:val="24"/>
          <w:lang w:val="en-US"/>
        </w:rPr>
        <w:t xml:space="preserve"> atau disebut juga model CODASYL (Conference on Data System Language), mirip dengan hirarkical model dimana data dan hubungan antar data direpresentasikan dengan record dan links. Perbedaannya terletak pada susunan record dan linknya yaitu network model menyusun record-record dalam bentuk graph dan menyatakan hubungan cardinalitas 1:1, 1:M dan N:M.</w:t>
      </w:r>
    </w:p>
    <w:p>
      <w:pPr>
        <w:keepNext w:val="0"/>
        <w:keepLines w:val="0"/>
        <w:widowControl/>
        <w:numPr>
          <w:numId w:val="0"/>
        </w:numPr>
        <w:suppressLineNumbers w:val="0"/>
        <w:tabs>
          <w:tab w:val="left" w:pos="1440"/>
        </w:tabs>
        <w:autoSpaceDE w:val="0"/>
        <w:autoSpaceDN w:val="0"/>
        <w:spacing w:before="0" w:beforeAutospacing="1" w:after="0" w:afterAutospacing="1" w:line="240" w:lineRule="auto"/>
        <w:ind w:right="0" w:rightChars="0"/>
        <w:jc w:val="both"/>
        <w:rPr>
          <w:rFonts w:hint="default" w:ascii="Times New Roman" w:hAnsi="Times New Roman" w:cs="Times New Roman"/>
          <w:sz w:val="24"/>
          <w:szCs w:val="24"/>
          <w:lang w:val="en-US"/>
        </w:rPr>
      </w:pPr>
    </w:p>
    <w:p>
      <w:pPr>
        <w:keepNext w:val="0"/>
        <w:keepLines w:val="0"/>
        <w:widowControl/>
        <w:numPr>
          <w:ilvl w:val="0"/>
          <w:numId w:val="8"/>
        </w:numPr>
        <w:suppressLineNumbers w:val="0"/>
        <w:spacing w:before="0" w:beforeAutospacing="1" w:after="0" w:afterAutospacing="1"/>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4 macam derajat kardinalitas dalam merancang database :</w:t>
      </w:r>
    </w:p>
    <w:p>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Satu ke satu (one to one),banyak dengan satu entitas pada himpunan entitas B, dan begitu</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juga sebaliknya setiap entitas pada himpunan entitas B berhubungan dengan paling banyak dengan satu entitas pada himpunan entitas A</w:t>
      </w:r>
      <w:r>
        <w:rPr>
          <w:rFonts w:hint="default" w:ascii="Times New Roman" w:hAnsi="Times New Roman" w:cs="Times New Roman"/>
          <w:sz w:val="24"/>
          <w:szCs w:val="24"/>
          <w:lang w:val="en-US"/>
        </w:rPr>
        <w:t xml:space="preserve">. </w:t>
      </w:r>
    </w:p>
    <w:p>
      <w:pPr>
        <w:keepNext w:val="0"/>
        <w:keepLines w:val="0"/>
        <w:widowControl/>
        <w:numPr>
          <w:ilvl w:val="0"/>
          <w:numId w:val="0"/>
        </w:numPr>
        <w:suppressLineNumbers w:val="0"/>
        <w:spacing w:before="0" w:beforeAutospacing="1" w:after="0" w:afterAutospacing="1"/>
        <w:ind w:left="360" w:leftChars="0" w:firstLine="416"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Contohnya yaitu </w:t>
      </w:r>
      <w:r>
        <w:rPr>
          <w:rFonts w:hint="default" w:ascii="Times New Roman" w:hAnsi="Times New Roman" w:cs="Times New Roman"/>
          <w:sz w:val="24"/>
          <w:szCs w:val="24"/>
        </w:rPr>
        <w:t>MHS dengan KTM</w:t>
      </w:r>
    </w:p>
    <w:p>
      <w:pPr>
        <w:keepNext w:val="0"/>
        <w:keepLines w:val="0"/>
        <w:widowControl/>
        <w:numPr>
          <w:ilvl w:val="0"/>
          <w:numId w:val="0"/>
        </w:numPr>
        <w:suppressLineNumbers w:val="0"/>
        <w:spacing w:before="0" w:beforeAutospacing="1" w:after="0" w:afterAutospacing="1"/>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905885" cy="1311275"/>
            <wp:effectExtent l="0" t="0" r="18415" b="317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1"/>
                    <a:stretch>
                      <a:fillRect/>
                    </a:stretch>
                  </pic:blipFill>
                  <pic:spPr>
                    <a:xfrm>
                      <a:off x="0" y="0"/>
                      <a:ext cx="3905885" cy="1311275"/>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4"/>
          <w:szCs w:val="24"/>
        </w:rPr>
      </w:pPr>
    </w:p>
    <w:p>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Satu Ke banyak (one to Many), Berarti setiap entitas pada himpunan entitas A dapat berhubungan dengan banyak entitas pada himpunan entitas B, tetapi tidak sebaliknya. </w:t>
      </w:r>
    </w:p>
    <w:p>
      <w:pPr>
        <w:keepNext w:val="0"/>
        <w:keepLines w:val="0"/>
        <w:widowControl/>
        <w:numPr>
          <w:ilvl w:val="0"/>
          <w:numId w:val="0"/>
        </w:numPr>
        <w:suppressLineNumbers w:val="0"/>
        <w:spacing w:before="0" w:beforeAutospacing="1" w:after="0" w:afterAutospacing="1"/>
        <w:ind w:left="360" w:leftChars="0" w:firstLine="416"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rPr>
        <w:t xml:space="preserve">Contoh : MHS dengan </w:t>
      </w:r>
      <w:r>
        <w:rPr>
          <w:rFonts w:hint="default" w:ascii="Times New Roman" w:hAnsi="Times New Roman" w:cs="Times New Roman"/>
          <w:sz w:val="24"/>
          <w:szCs w:val="24"/>
          <w:lang w:val="en-US"/>
        </w:rPr>
        <w:t>KTM</w:t>
      </w:r>
    </w:p>
    <w:p>
      <w:pPr>
        <w:keepNext w:val="0"/>
        <w:keepLines w:val="0"/>
        <w:widowControl/>
        <w:numPr>
          <w:ilvl w:val="0"/>
          <w:numId w:val="0"/>
        </w:numPr>
        <w:suppressLineNumbers w:val="0"/>
        <w:spacing w:before="0" w:beforeAutospacing="1" w:after="0" w:afterAutospacing="1"/>
        <w:jc w:val="center"/>
        <w:rPr>
          <w:rFonts w:hint="default" w:ascii="Times New Roman" w:hAnsi="Times New Roman" w:cs="Times New Roman"/>
          <w:sz w:val="24"/>
          <w:szCs w:val="24"/>
          <w:lang w:val="en-US"/>
        </w:rPr>
      </w:pPr>
      <w:r>
        <w:rPr>
          <w:rFonts w:hint="default" w:ascii="Times New Roman" w:hAnsi="Times New Roman" w:cs="Times New Roman"/>
          <w:sz w:val="24"/>
          <w:szCs w:val="24"/>
        </w:rPr>
        <w:drawing>
          <wp:inline distT="0" distB="0" distL="114300" distR="114300">
            <wp:extent cx="3662680" cy="1673860"/>
            <wp:effectExtent l="0" t="0" r="13970" b="254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pic:cNvPicPr>
                      <a:picLocks noChangeAspect="1"/>
                    </pic:cNvPicPr>
                  </pic:nvPicPr>
                  <pic:blipFill>
                    <a:blip r:embed="rId12"/>
                    <a:stretch>
                      <a:fillRect/>
                    </a:stretch>
                  </pic:blipFill>
                  <pic:spPr>
                    <a:xfrm>
                      <a:off x="0" y="0"/>
                      <a:ext cx="3662680" cy="1673860"/>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4"/>
          <w:szCs w:val="24"/>
          <w:lang w:val="en-US"/>
        </w:rPr>
      </w:pPr>
    </w:p>
    <w:p>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Banyak ke satu ( Many to One)</w:t>
      </w:r>
      <w:r>
        <w:rPr>
          <w:rFonts w:hint="default" w:ascii="Times New Roman" w:hAnsi="Times New Roman" w:cs="Times New Roman"/>
          <w:sz w:val="24"/>
          <w:szCs w:val="24"/>
          <w:lang w:val="en-US"/>
        </w:rPr>
        <w:t xml:space="preserve"> yaitu </w:t>
      </w:r>
      <w:r>
        <w:rPr>
          <w:rFonts w:hint="default" w:ascii="Times New Roman" w:hAnsi="Times New Roman" w:cs="Times New Roman"/>
          <w:sz w:val="24"/>
          <w:szCs w:val="24"/>
        </w:rPr>
        <w:t>setiap entitas pada himpunan entitas A berhubungan dengan</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paling banyak satu entitas pada himpunan entitas B, tetapi tidak sebaliknya, dimana setiap entitas pada himpunan entitas B dapat berhubungan dengan banyak entitas pada himpunan entitas A. </w:t>
      </w:r>
    </w:p>
    <w:p>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Contoh : </w:t>
      </w:r>
      <w:r>
        <w:rPr>
          <w:rFonts w:hint="default" w:ascii="Times New Roman" w:hAnsi="Times New Roman" w:cs="Times New Roman"/>
          <w:sz w:val="24"/>
          <w:szCs w:val="24"/>
          <w:lang w:val="en-US"/>
        </w:rPr>
        <w:t>KTM</w:t>
      </w:r>
      <w:r>
        <w:rPr>
          <w:rFonts w:hint="default" w:ascii="Times New Roman" w:hAnsi="Times New Roman" w:cs="Times New Roman"/>
          <w:sz w:val="24"/>
          <w:szCs w:val="24"/>
        </w:rPr>
        <w:t xml:space="preserve"> dengan DOSEN</w:t>
      </w:r>
    </w:p>
    <w:p>
      <w:pPr>
        <w:keepNext w:val="0"/>
        <w:keepLines w:val="0"/>
        <w:widowControl/>
        <w:numPr>
          <w:ilvl w:val="0"/>
          <w:numId w:val="0"/>
        </w:numPr>
        <w:suppressLineNumbers w:val="0"/>
        <w:spacing w:before="0" w:beforeAutospacing="1" w:after="0" w:afterAutospacing="1"/>
        <w:ind w:left="360" w:leftChars="0"/>
        <w:jc w:val="both"/>
        <w:rPr>
          <w:rFonts w:hint="default" w:ascii="Times New Roman" w:hAnsi="Times New Roman" w:cs="Times New Roman"/>
          <w:sz w:val="24"/>
          <w:szCs w:val="24"/>
        </w:rPr>
      </w:pPr>
    </w:p>
    <w:p>
      <w:pPr>
        <w:keepNext w:val="0"/>
        <w:keepLines w:val="0"/>
        <w:widowControl/>
        <w:numPr>
          <w:ilvl w:val="0"/>
          <w:numId w:val="0"/>
        </w:numPr>
        <w:suppressLineNumbers w:val="0"/>
        <w:spacing w:before="0" w:beforeAutospacing="1" w:after="0" w:afterAutospacing="1"/>
        <w:ind w:left="360" w:left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703320" cy="1511300"/>
            <wp:effectExtent l="0" t="0" r="11430" b="1270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3"/>
                    <a:stretch>
                      <a:fillRect/>
                    </a:stretch>
                  </pic:blipFill>
                  <pic:spPr>
                    <a:xfrm>
                      <a:off x="0" y="0"/>
                      <a:ext cx="3703320" cy="1511300"/>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4"/>
          <w:szCs w:val="24"/>
        </w:rPr>
      </w:pPr>
    </w:p>
    <w:p>
      <w:pPr>
        <w:keepNext w:val="0"/>
        <w:keepLines w:val="0"/>
        <w:widowControl/>
        <w:numPr>
          <w:ilvl w:val="0"/>
          <w:numId w:val="18"/>
        </w:numPr>
        <w:suppressLineNumbers w:val="0"/>
        <w:spacing w:before="0" w:beforeAutospacing="1" w:after="0" w:afterAutospacing="1"/>
        <w:ind w:left="720" w:hanging="360"/>
        <w:jc w:val="both"/>
        <w:rPr>
          <w:rFonts w:hint="default" w:ascii="Times New Roman" w:hAnsi="Times New Roman" w:cs="Times New Roman"/>
          <w:sz w:val="24"/>
          <w:szCs w:val="24"/>
        </w:rPr>
      </w:pPr>
      <w:r>
        <w:rPr>
          <w:rFonts w:hint="default" w:ascii="Times New Roman" w:hAnsi="Times New Roman" w:cs="Times New Roman"/>
          <w:sz w:val="24"/>
          <w:szCs w:val="24"/>
        </w:rPr>
        <w:t xml:space="preserve"> Banyak </w:t>
      </w:r>
      <w:r>
        <w:rPr>
          <w:rFonts w:hint="default" w:ascii="Times New Roman" w:hAnsi="Times New Roman" w:cs="Times New Roman"/>
          <w:sz w:val="24"/>
          <w:szCs w:val="24"/>
          <w:lang w:val="en-US"/>
        </w:rPr>
        <w:t>ke</w:t>
      </w:r>
      <w:r>
        <w:rPr>
          <w:rFonts w:hint="default" w:ascii="Times New Roman" w:hAnsi="Times New Roman" w:cs="Times New Roman"/>
          <w:sz w:val="24"/>
          <w:szCs w:val="24"/>
        </w:rPr>
        <w:t xml:space="preserve"> banyak (Many to Many),</w:t>
      </w:r>
      <w:r>
        <w:rPr>
          <w:rFonts w:hint="default" w:ascii="Times New Roman" w:hAnsi="Times New Roman" w:cs="Times New Roman"/>
          <w:sz w:val="24"/>
          <w:szCs w:val="24"/>
          <w:lang w:val="en-US"/>
        </w:rPr>
        <w:t xml:space="preserve"> yaitu</w:t>
      </w:r>
      <w:r>
        <w:rPr>
          <w:rFonts w:hint="default" w:ascii="Times New Roman" w:hAnsi="Times New Roman" w:cs="Times New Roman"/>
          <w:sz w:val="24"/>
          <w:szCs w:val="24"/>
        </w:rPr>
        <w:t xml:space="preserve"> setiap entitas pada himpunan entitas A dapat berhubungan dengan banyak entitas pada himpunan entitas B, begitu juga sebaliknya, dimana setiap entitas pada himpunan entitas B dapat berhubungan dengan banyak entitas pada himpunan entitas A</w:t>
      </w:r>
    </w:p>
    <w:p>
      <w:pPr>
        <w:keepNext w:val="0"/>
        <w:keepLines w:val="0"/>
        <w:widowControl/>
        <w:numPr>
          <w:ilvl w:val="0"/>
          <w:numId w:val="0"/>
        </w:numPr>
        <w:suppressLineNumbers w:val="0"/>
        <w:spacing w:before="0" w:beforeAutospacing="1" w:after="0" w:afterAutospacing="1"/>
        <w:ind w:left="360" w:leftChars="0" w:firstLine="416" w:firstLineChars="0"/>
        <w:jc w:val="both"/>
        <w:rPr>
          <w:rFonts w:hint="default" w:ascii="Times New Roman" w:hAnsi="Times New Roman" w:cs="Times New Roman"/>
          <w:sz w:val="24"/>
          <w:szCs w:val="24"/>
        </w:rPr>
      </w:pPr>
      <w:r>
        <w:rPr>
          <w:rFonts w:hint="default" w:ascii="Times New Roman" w:hAnsi="Times New Roman" w:cs="Times New Roman"/>
          <w:sz w:val="24"/>
          <w:szCs w:val="24"/>
        </w:rPr>
        <w:t>Contoh : PRODUK dengan KONSUMEN.</w:t>
      </w:r>
    </w:p>
    <w:p>
      <w:pPr>
        <w:keepNext w:val="0"/>
        <w:keepLines w:val="0"/>
        <w:widowControl/>
        <w:numPr>
          <w:ilvl w:val="0"/>
          <w:numId w:val="0"/>
        </w:numPr>
        <w:suppressLineNumbers w:val="0"/>
        <w:spacing w:before="0" w:beforeAutospacing="1" w:after="0" w:afterAutospacing="1"/>
        <w:ind w:left="360" w:leftChars="0" w:firstLine="416" w:firstLineChars="0"/>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657600" cy="1347470"/>
            <wp:effectExtent l="0" t="0" r="0" b="508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4"/>
                    <a:stretch>
                      <a:fillRect/>
                    </a:stretch>
                  </pic:blipFill>
                  <pic:spPr>
                    <a:xfrm>
                      <a:off x="0" y="0"/>
                      <a:ext cx="3657600" cy="1347470"/>
                    </a:xfrm>
                    <a:prstGeom prst="rect">
                      <a:avLst/>
                    </a:prstGeom>
                    <a:noFill/>
                    <a:ln w="9525">
                      <a:noFill/>
                    </a:ln>
                  </pic:spPr>
                </pic:pic>
              </a:graphicData>
            </a:graphic>
          </wp:inline>
        </w:drawing>
      </w:r>
    </w:p>
    <w:p>
      <w:pPr>
        <w:keepNext w:val="0"/>
        <w:keepLines w:val="0"/>
        <w:widowControl/>
        <w:numPr>
          <w:ilvl w:val="0"/>
          <w:numId w:val="0"/>
        </w:numPr>
        <w:suppressLineNumbers w:val="0"/>
        <w:spacing w:before="0" w:beforeAutospacing="1" w:after="0" w:afterAutospacing="1"/>
        <w:jc w:val="both"/>
        <w:rPr>
          <w:rFonts w:hint="default" w:ascii="Times New Roman" w:hAnsi="Times New Roman" w:cs="Times New Roman"/>
          <w:sz w:val="24"/>
          <w:szCs w:val="24"/>
        </w:rPr>
      </w:pPr>
    </w:p>
    <w:p>
      <w:pPr>
        <w:keepNext w:val="0"/>
        <w:keepLines w:val="0"/>
        <w:widowControl/>
        <w:numPr>
          <w:ilvl w:val="0"/>
          <w:numId w:val="8"/>
        </w:numPr>
        <w:suppressLineNumbers w:val="0"/>
        <w:spacing w:before="0" w:beforeAutospacing="1" w:after="0" w:afterAutospacing="1"/>
        <w:ind w:left="0" w:leftChars="0" w:firstLine="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3 syarat yang harus terpenuhi dalam membuat tabel yang baik :</w:t>
      </w:r>
    </w:p>
    <w:p>
      <w:pPr>
        <w:keepNext w:val="0"/>
        <w:keepLines w:val="0"/>
        <w:widowControl/>
        <w:numPr>
          <w:ilvl w:val="0"/>
          <w:numId w:val="0"/>
        </w:numPr>
        <w:suppressLineNumbers w:val="0"/>
        <w:spacing w:before="0" w:beforeAutospacing="1" w:after="0" w:afterAutospacing="1"/>
        <w:ind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Data harus real atau valid</w:t>
      </w:r>
      <w:r>
        <w:rPr>
          <w:rFonts w:hint="default" w:cs="Times New Roman"/>
          <w:sz w:val="24"/>
          <w:szCs w:val="24"/>
          <w:lang w:val="en-US"/>
        </w:rPr>
        <w:t xml:space="preserve"> maksudnya yaitu data nya harus memiliki bukti yang tertera, dan jika </w:t>
      </w:r>
      <w:r>
        <w:rPr>
          <w:rFonts w:hint="default" w:cs="Times New Roman"/>
          <w:sz w:val="24"/>
          <w:szCs w:val="24"/>
          <w:lang w:val="en-US"/>
        </w:rPr>
        <w:tab/>
        <w:t>tidak ada bukti yang valid, maka tidak bisa di terima atau di akses ke tahap selanjutnya.</w:t>
      </w:r>
    </w:p>
    <w:p>
      <w:pPr>
        <w:keepNext w:val="0"/>
        <w:keepLines w:val="0"/>
        <w:widowControl/>
        <w:numPr>
          <w:ilvl w:val="0"/>
          <w:numId w:val="0"/>
        </w:numPr>
        <w:suppressLineNumbers w:val="0"/>
        <w:spacing w:before="0" w:beforeAutospacing="1" w:after="0" w:afterAutospacing="1"/>
        <w:ind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Tidak redudansi</w:t>
      </w:r>
      <w:r>
        <w:rPr>
          <w:rFonts w:hint="default" w:cs="Times New Roman"/>
          <w:sz w:val="24"/>
          <w:szCs w:val="24"/>
          <w:lang w:val="en-US"/>
        </w:rPr>
        <w:t xml:space="preserve">, semua data yang akan di lanjutkan dalam pembuatan tabel harus terhindar dari </w:t>
      </w:r>
      <w:r>
        <w:rPr>
          <w:rFonts w:hint="default" w:cs="Times New Roman"/>
          <w:sz w:val="24"/>
          <w:szCs w:val="24"/>
          <w:lang w:val="en-US"/>
        </w:rPr>
        <w:tab/>
        <w:t xml:space="preserve">redudansi atau data ganda, agar tidak terjadi konflik yang membuat kekacauan dalam </w:t>
      </w:r>
      <w:r>
        <w:rPr>
          <w:rFonts w:hint="default" w:cs="Times New Roman"/>
          <w:sz w:val="24"/>
          <w:szCs w:val="24"/>
          <w:lang w:val="en-US"/>
        </w:rPr>
        <w:tab/>
        <w:t xml:space="preserve">pengaksesan, serta jika adanya data yang ganda (redudansi) maka data tersebut tidak akan </w:t>
      </w:r>
      <w:r>
        <w:rPr>
          <w:rFonts w:hint="default" w:cs="Times New Roman"/>
          <w:sz w:val="24"/>
          <w:szCs w:val="24"/>
          <w:lang w:val="en-US"/>
        </w:rPr>
        <w:tab/>
        <w:t>terakses.</w:t>
      </w:r>
    </w:p>
    <w:p>
      <w:pPr>
        <w:keepNext w:val="0"/>
        <w:keepLines w:val="0"/>
        <w:widowControl/>
        <w:numPr>
          <w:ilvl w:val="0"/>
          <w:numId w:val="0"/>
        </w:numPr>
        <w:suppressLineNumbers w:val="0"/>
        <w:spacing w:before="0" w:beforeAutospacing="1" w:after="0" w:afterAutospacing="1"/>
        <w:ind w:leftChars="0" w:firstLine="4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saling berelasi</w:t>
      </w:r>
      <w:r>
        <w:rPr>
          <w:rFonts w:hint="default" w:cs="Times New Roman"/>
          <w:sz w:val="24"/>
          <w:szCs w:val="24"/>
          <w:lang w:val="en-US"/>
        </w:rPr>
        <w:t xml:space="preserve">, jika telah melewati tahap sebelumnya, maka syarat selanjutnya yaitu semua tabel </w:t>
      </w:r>
      <w:r>
        <w:rPr>
          <w:rFonts w:hint="default" w:cs="Times New Roman"/>
          <w:sz w:val="24"/>
          <w:szCs w:val="24"/>
          <w:lang w:val="en-US"/>
        </w:rPr>
        <w:tab/>
        <w:t>harus saling berelasi satu sama lain.</w:t>
      </w:r>
    </w:p>
    <w:p>
      <w:pPr>
        <w:keepNext w:val="0"/>
        <w:keepLines w:val="0"/>
        <w:widowControl/>
        <w:numPr>
          <w:ilvl w:val="0"/>
          <w:numId w:val="0"/>
        </w:numPr>
        <w:suppressLineNumbers w:val="0"/>
        <w:spacing w:before="0" w:beforeAutospacing="1" w:after="0" w:afterAutospacing="1"/>
        <w:ind w:leftChars="0"/>
        <w:jc w:val="both"/>
        <w:rPr>
          <w:rFonts w:hint="default" w:ascii="Times New Roman" w:hAnsi="Times New Roman" w:cs="Times New Roman"/>
          <w:sz w:val="24"/>
          <w:szCs w:val="24"/>
          <w:lang w:val="en-US"/>
        </w:rPr>
      </w:pPr>
    </w:p>
    <w:p>
      <w:pPr>
        <w:numPr>
          <w:ilvl w:val="0"/>
          <w:numId w:val="0"/>
        </w:numPr>
        <w:ind w:left="420" w:leftChars="0" w:firstLine="420" w:firstLineChars="0"/>
        <w:jc w:val="both"/>
        <w:rPr>
          <w:rFonts w:hint="default" w:ascii="Times New Roman" w:hAnsi="Times New Roman" w:cs="Times New Roman"/>
          <w:sz w:val="24"/>
          <w:szCs w:val="24"/>
          <w:lang w:val="en-US"/>
        </w:rPr>
      </w:pPr>
    </w:p>
    <w:p>
      <w:pPr>
        <w:numPr>
          <w:ilvl w:val="0"/>
          <w:numId w:val="0"/>
        </w:numPr>
        <w:ind w:left="420" w:leftChars="0" w:firstLine="420" w:firstLineChars="0"/>
        <w:jc w:val="both"/>
        <w:rPr>
          <w:rFonts w:hint="default" w:ascii="Times New Roman" w:hAnsi="Times New Roman" w:cs="Times New Roman"/>
          <w:sz w:val="24"/>
          <w:szCs w:val="24"/>
          <w:lang w:val="en-US"/>
        </w:rPr>
      </w:pPr>
    </w:p>
    <w:p>
      <w:pPr>
        <w:numPr>
          <w:ilvl w:val="0"/>
          <w:numId w:val="0"/>
        </w:numPr>
        <w:ind w:left="420" w:leftChars="0" w:firstLine="420" w:firstLineChars="0"/>
        <w:jc w:val="both"/>
        <w:rPr>
          <w:rFonts w:hint="default" w:ascii="Times New Roman" w:hAnsi="Times New Roman" w:cs="Times New Roman"/>
          <w:sz w:val="24"/>
          <w:szCs w:val="24"/>
          <w:lang w:val="en-US"/>
        </w:rPr>
      </w:pPr>
    </w:p>
    <w:p>
      <w:pPr>
        <w:numPr>
          <w:ilvl w:val="0"/>
          <w:numId w:val="0"/>
        </w:numPr>
        <w:ind w:left="420" w:leftChars="0" w:firstLine="420" w:firstLineChars="0"/>
        <w:jc w:val="both"/>
        <w:rPr>
          <w:rFonts w:hint="default" w:ascii="Times New Roman" w:hAnsi="Times New Roman" w:cs="Times New Roman"/>
          <w:sz w:val="24"/>
          <w:szCs w:val="24"/>
          <w:lang w:val="en-US"/>
        </w:rPr>
      </w:pPr>
    </w:p>
    <w:p>
      <w:pPr>
        <w:numPr>
          <w:ilvl w:val="0"/>
          <w:numId w:val="0"/>
        </w:numPr>
        <w:ind w:left="420" w:leftChars="0" w:firstLine="420" w:firstLineChars="0"/>
        <w:jc w:val="both"/>
        <w:rPr>
          <w:rFonts w:hint="default" w:ascii="Times New Roman" w:hAnsi="Times New Roman" w:cs="Times New Roman"/>
          <w:sz w:val="24"/>
          <w:szCs w:val="24"/>
          <w:lang w:val="en-US"/>
        </w:rPr>
      </w:pPr>
    </w:p>
    <w:p>
      <w:pPr>
        <w:numPr>
          <w:ilvl w:val="0"/>
          <w:numId w:val="0"/>
        </w:numPr>
        <w:ind w:left="420" w:leftChars="0" w:firstLine="420" w:firstLineChars="0"/>
        <w:jc w:val="both"/>
        <w:rPr>
          <w:rFonts w:hint="default" w:ascii="Times New Roman" w:hAnsi="Times New Roman" w:cs="Times New Roman"/>
          <w:sz w:val="24"/>
          <w:szCs w:val="24"/>
          <w:lang w:val="en-US"/>
        </w:rPr>
      </w:pPr>
    </w:p>
    <w:p>
      <w:pPr>
        <w:numPr>
          <w:ilvl w:val="0"/>
          <w:numId w:val="0"/>
        </w:numPr>
        <w:ind w:left="420" w:leftChars="0" w:firstLine="420" w:firstLineChars="0"/>
        <w:jc w:val="both"/>
        <w:rPr>
          <w:rFonts w:hint="default" w:ascii="Times New Roman" w:hAnsi="Times New Roman" w:cs="Times New Roman"/>
          <w:sz w:val="24"/>
          <w:szCs w:val="24"/>
          <w:lang w:val="en-US"/>
        </w:rPr>
      </w:pPr>
    </w:p>
    <w:p>
      <w:pPr>
        <w:numPr>
          <w:ilvl w:val="0"/>
          <w:numId w:val="0"/>
        </w:numPr>
        <w:ind w:left="420" w:leftChars="0" w:firstLine="420" w:firstLineChars="0"/>
        <w:jc w:val="both"/>
        <w:rPr>
          <w:rFonts w:hint="default" w:ascii="Times New Roman" w:hAnsi="Times New Roman" w:cs="Times New Roman"/>
          <w:sz w:val="24"/>
          <w:szCs w:val="24"/>
          <w:lang w:val="en-US"/>
        </w:rPr>
      </w:pPr>
    </w:p>
    <w:p>
      <w:pPr>
        <w:numPr>
          <w:ilvl w:val="0"/>
          <w:numId w:val="0"/>
        </w:numPr>
        <w:ind w:left="420" w:leftChars="0" w:firstLine="420" w:firstLineChars="0"/>
        <w:jc w:val="both"/>
        <w:rPr>
          <w:rFonts w:hint="default" w:ascii="Times New Roman" w:hAnsi="Times New Roman" w:cs="Times New Roman"/>
          <w:sz w:val="24"/>
          <w:szCs w:val="24"/>
          <w:lang w:val="en-US"/>
        </w:rPr>
      </w:pPr>
    </w:p>
    <w:p>
      <w:pPr>
        <w:numPr>
          <w:ilvl w:val="0"/>
          <w:numId w:val="0"/>
        </w:numPr>
        <w:ind w:left="420" w:leftChars="0" w:firstLine="420" w:firstLineChars="0"/>
        <w:jc w:val="both"/>
        <w:rPr>
          <w:rFonts w:hint="default" w:ascii="Times New Roman" w:hAnsi="Times New Roman" w:cs="Times New Roman"/>
          <w:sz w:val="24"/>
          <w:szCs w:val="24"/>
          <w:lang w:val="en-US"/>
        </w:rPr>
      </w:pPr>
    </w:p>
    <w:p>
      <w:pPr>
        <w:numPr>
          <w:ilvl w:val="0"/>
          <w:numId w:val="0"/>
        </w:numPr>
        <w:ind w:left="420" w:leftChars="0" w:firstLine="420" w:firstLineChars="0"/>
        <w:jc w:val="both"/>
        <w:rPr>
          <w:rFonts w:hint="default" w:ascii="Times New Roman" w:hAnsi="Times New Roman" w:cs="Times New Roman"/>
          <w:sz w:val="24"/>
          <w:szCs w:val="24"/>
          <w:lang w:val="en-US"/>
        </w:rPr>
      </w:pPr>
    </w:p>
    <w:p>
      <w:pPr>
        <w:numPr>
          <w:ilvl w:val="0"/>
          <w:numId w:val="0"/>
        </w:numPr>
        <w:ind w:left="420" w:leftChars="0" w:firstLine="420" w:firstLineChars="0"/>
        <w:jc w:val="both"/>
        <w:rPr>
          <w:rFonts w:hint="default" w:ascii="Times New Roman" w:hAnsi="Times New Roman" w:cs="Times New Roman"/>
          <w:sz w:val="24"/>
          <w:szCs w:val="24"/>
          <w:lang w:val="en-US"/>
        </w:rPr>
      </w:pPr>
    </w:p>
    <w:p>
      <w:pPr>
        <w:numPr>
          <w:ilvl w:val="0"/>
          <w:numId w:val="0"/>
        </w:numPr>
        <w:ind w:left="420" w:leftChars="0" w:firstLine="420" w:firstLineChars="0"/>
        <w:jc w:val="both"/>
        <w:rPr>
          <w:rFonts w:hint="default" w:ascii="Times New Roman" w:hAnsi="Times New Roman" w:cs="Times New Roman"/>
          <w:sz w:val="24"/>
          <w:szCs w:val="24"/>
          <w:lang w:val="en-US"/>
        </w:rPr>
      </w:pPr>
    </w:p>
    <w:p>
      <w:pPr>
        <w:numPr>
          <w:ilvl w:val="0"/>
          <w:numId w:val="0"/>
        </w:numPr>
        <w:ind w:left="420" w:leftChars="0" w:firstLine="420" w:firstLineChars="0"/>
        <w:jc w:val="both"/>
        <w:rPr>
          <w:rFonts w:hint="default" w:ascii="Times New Roman" w:hAnsi="Times New Roman" w:cs="Times New Roman"/>
          <w:sz w:val="24"/>
          <w:szCs w:val="24"/>
          <w:lang w:val="en-US"/>
        </w:rPr>
      </w:pPr>
    </w:p>
    <w:p>
      <w:pPr>
        <w:numPr>
          <w:ilvl w:val="0"/>
          <w:numId w:val="0"/>
        </w:numPr>
        <w:ind w:left="420" w:leftChars="0" w:firstLine="420" w:firstLineChars="0"/>
        <w:jc w:val="both"/>
        <w:rPr>
          <w:rFonts w:hint="default" w:ascii="Times New Roman" w:hAnsi="Times New Roman" w:cs="Times New Roman"/>
          <w:sz w:val="24"/>
          <w:szCs w:val="24"/>
          <w:lang w:val="en-US"/>
        </w:rPr>
      </w:pPr>
    </w:p>
    <w:p>
      <w:pPr>
        <w:numPr>
          <w:ilvl w:val="0"/>
          <w:numId w:val="0"/>
        </w:numPr>
        <w:ind w:left="420" w:leftChars="0" w:firstLine="420" w:firstLineChars="0"/>
        <w:jc w:val="both"/>
        <w:rPr>
          <w:rFonts w:hint="default" w:ascii="Times New Roman" w:hAnsi="Times New Roman" w:cs="Times New Roman"/>
          <w:sz w:val="24"/>
          <w:szCs w:val="24"/>
          <w:lang w:val="en-US"/>
        </w:rPr>
      </w:pPr>
    </w:p>
    <w:p>
      <w:pPr>
        <w:numPr>
          <w:ilvl w:val="0"/>
          <w:numId w:val="0"/>
        </w:numPr>
        <w:ind w:left="420" w:leftChars="0" w:firstLine="420" w:firstLineChars="0"/>
        <w:jc w:val="both"/>
        <w:rPr>
          <w:rFonts w:hint="default" w:ascii="Times New Roman" w:hAnsi="Times New Roman" w:cs="Times New Roman"/>
          <w:sz w:val="24"/>
          <w:szCs w:val="24"/>
          <w:lang w:val="en-US"/>
        </w:rPr>
      </w:pPr>
    </w:p>
    <w:p>
      <w:pPr>
        <w:numPr>
          <w:ilvl w:val="0"/>
          <w:numId w:val="0"/>
        </w:numPr>
        <w:ind w:left="420" w:leftChars="0" w:firstLine="420" w:firstLineChars="0"/>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sz w:val="24"/>
          <w:szCs w:val="24"/>
          <w:lang w:val="en-US"/>
        </w:rPr>
      </w:pPr>
    </w:p>
    <w:p>
      <w:pPr>
        <w:numPr>
          <w:ilvl w:val="0"/>
          <w:numId w:val="0"/>
        </w:numPr>
        <w:ind w:left="420" w:leftChars="0" w:firstLine="420" w:firstLineChars="0"/>
        <w:jc w:val="both"/>
        <w:rPr>
          <w:rFonts w:hint="default" w:ascii="Times New Roman" w:hAnsi="Times New Roman" w:cs="Times New Roman"/>
          <w:sz w:val="24"/>
          <w:szCs w:val="24"/>
          <w:lang w:val="en-US"/>
        </w:rPr>
      </w:pPr>
    </w:p>
    <w:p>
      <w:pPr>
        <w:numPr>
          <w:ilvl w:val="0"/>
          <w:numId w:val="0"/>
        </w:numPr>
        <w:ind w:left="420" w:leftChars="0" w:firstLine="420" w:firstLineChars="0"/>
        <w:jc w:val="both"/>
        <w:rPr>
          <w:rFonts w:hint="default" w:ascii="Times New Roman" w:hAnsi="Times New Roman" w:cs="Times New Roman"/>
          <w:sz w:val="24"/>
          <w:szCs w:val="24"/>
          <w:lang w:val="en-US"/>
        </w:rPr>
      </w:pPr>
    </w:p>
    <w:p>
      <w:pPr>
        <w:numPr>
          <w:ilvl w:val="0"/>
          <w:numId w:val="0"/>
        </w:numPr>
        <w:jc w:val="both"/>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Soal bagian B</w:t>
      </w:r>
    </w:p>
    <w:p>
      <w:pPr>
        <w:numPr>
          <w:ilvl w:val="0"/>
          <w:numId w:val="0"/>
        </w:numPr>
        <w:jc w:val="both"/>
        <w:rPr>
          <w:rFonts w:hint="default" w:ascii="Times New Roman" w:hAnsi="Times New Roman" w:cs="Times New Roman"/>
          <w:b/>
          <w:bCs/>
          <w:sz w:val="24"/>
          <w:szCs w:val="24"/>
          <w:u w:val="single"/>
          <w:lang w:val="en-US"/>
        </w:rPr>
      </w:pPr>
    </w:p>
    <w:p>
      <w:pPr>
        <w:jc w:val="center"/>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Merancang Database RS. Sitorus Berikut </w:t>
      </w:r>
      <w:r>
        <w:rPr>
          <w:rFonts w:hint="default" w:ascii="Times New Roman" w:hAnsi="Times New Roman" w:cs="Times New Roman"/>
          <w:sz w:val="24"/>
          <w:szCs w:val="24"/>
          <w:lang w:val="en-US"/>
        </w:rPr>
        <w:t>merupakan t</w:t>
      </w:r>
      <w:r>
        <w:rPr>
          <w:rFonts w:hint="default" w:ascii="Times New Roman" w:hAnsi="Times New Roman" w:cs="Times New Roman"/>
          <w:sz w:val="24"/>
          <w:szCs w:val="24"/>
          <w:lang w:val="en-GB"/>
        </w:rPr>
        <w:t>ahapan</w:t>
      </w:r>
      <w:r>
        <w:rPr>
          <w:rFonts w:hint="default" w:ascii="Times New Roman" w:hAnsi="Times New Roman" w:cs="Times New Roman"/>
          <w:sz w:val="24"/>
          <w:szCs w:val="24"/>
          <w:lang w:val="en-US"/>
        </w:rPr>
        <w:t xml:space="preserve"> serta penjelasannya</w:t>
      </w:r>
      <w:r>
        <w:rPr>
          <w:rFonts w:hint="default" w:ascii="Times New Roman" w:hAnsi="Times New Roman" w:cs="Times New Roman"/>
          <w:sz w:val="24"/>
          <w:szCs w:val="24"/>
          <w:lang w:val="en-GB"/>
        </w:rPr>
        <w:t xml:space="preserve"> :</w:t>
      </w:r>
    </w:p>
    <w:p>
      <w:pPr>
        <w:numPr>
          <w:ilvl w:val="0"/>
          <w:numId w:val="0"/>
        </w:numPr>
        <w:jc w:val="both"/>
        <w:rPr>
          <w:rFonts w:hint="default" w:ascii="Times New Roman" w:hAnsi="Times New Roman" w:cs="Times New Roman"/>
          <w:b/>
          <w:bCs/>
          <w:sz w:val="24"/>
          <w:szCs w:val="24"/>
          <w:u w:val="single"/>
          <w:lang w:val="en-US"/>
        </w:rPr>
      </w:pPr>
    </w:p>
    <w:p>
      <w:pPr>
        <w:numPr>
          <w:ilvl w:val="0"/>
          <w:numId w:val="0"/>
        </w:numPr>
        <w:jc w:val="both"/>
        <w:rPr>
          <w:rFonts w:hint="default" w:ascii="Times New Roman" w:hAnsi="Times New Roman" w:cs="Times New Roman"/>
          <w:b/>
          <w:bCs/>
          <w:sz w:val="24"/>
          <w:szCs w:val="24"/>
          <w:u w:val="single"/>
          <w:lang w:val="en-US"/>
        </w:rPr>
      </w:pPr>
    </w:p>
    <w:p>
      <w:pPr>
        <w:ind w:firstLine="720"/>
        <w:jc w:val="both"/>
        <w:rPr>
          <w:rFonts w:hint="default" w:ascii="Times New Roman" w:hAnsi="Times New Roman" w:cs="Times New Roman"/>
          <w:sz w:val="24"/>
          <w:szCs w:val="24"/>
        </w:rPr>
      </w:pPr>
      <w:r>
        <w:rPr>
          <w:rFonts w:hint="default" w:ascii="Times New Roman" w:hAnsi="Times New Roman" w:cs="Times New Roman"/>
          <w:sz w:val="24"/>
          <w:szCs w:val="24"/>
        </w:rPr>
        <w:t>Tahap perancangan database secara umum antara lain :</w:t>
      </w:r>
    </w:p>
    <w:p>
      <w:pPr>
        <w:numPr>
          <w:ilvl w:val="0"/>
          <w:numId w:val="19"/>
        </w:numPr>
        <w:spacing w:before="100" w:beforeAutospacing="1" w:after="100" w:afterAutospacing="1"/>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Tahap 1, Pengumpulan data dan analisis</w:t>
      </w:r>
    </w:p>
    <w:p>
      <w:pPr>
        <w:numPr>
          <w:ilvl w:val="0"/>
          <w:numId w:val="19"/>
        </w:numPr>
        <w:spacing w:before="100" w:beforeAutospacing="1" w:after="100" w:afterAutospacing="1"/>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Tahap 2, Perancangan database secara konseptual</w:t>
      </w:r>
    </w:p>
    <w:p>
      <w:pPr>
        <w:numPr>
          <w:ilvl w:val="0"/>
          <w:numId w:val="19"/>
        </w:numPr>
        <w:spacing w:before="100" w:beforeAutospacing="1" w:after="100" w:afterAutospacing="1"/>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Tahap 3, Pemilihan DBMS</w:t>
      </w:r>
    </w:p>
    <w:p>
      <w:pPr>
        <w:numPr>
          <w:ilvl w:val="0"/>
          <w:numId w:val="19"/>
        </w:numPr>
        <w:spacing w:before="100" w:beforeAutospacing="1" w:after="100" w:afterAutospacing="1"/>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Tahap 4, Perancangan </w:t>
      </w:r>
      <w:r>
        <w:rPr>
          <w:rFonts w:hint="default" w:ascii="Times New Roman" w:hAnsi="Times New Roman" w:eastAsia="Times New Roman" w:cs="Times New Roman"/>
          <w:i/>
          <w:iCs/>
          <w:sz w:val="24"/>
          <w:szCs w:val="24"/>
        </w:rPr>
        <w:t>database</w:t>
      </w:r>
      <w:r>
        <w:rPr>
          <w:rFonts w:hint="default" w:ascii="Times New Roman" w:hAnsi="Times New Roman" w:eastAsia="Times New Roman" w:cs="Times New Roman"/>
          <w:sz w:val="24"/>
          <w:szCs w:val="24"/>
        </w:rPr>
        <w:t xml:space="preserve"> secara logika (</w:t>
      </w:r>
      <w:r>
        <w:rPr>
          <w:rFonts w:hint="default" w:ascii="Times New Roman" w:hAnsi="Times New Roman" w:eastAsia="Times New Roman" w:cs="Times New Roman"/>
          <w:i/>
          <w:iCs/>
          <w:sz w:val="24"/>
          <w:szCs w:val="24"/>
        </w:rPr>
        <w:t>data model mapping</w:t>
      </w:r>
      <w:r>
        <w:rPr>
          <w:rFonts w:hint="default" w:ascii="Times New Roman" w:hAnsi="Times New Roman" w:eastAsia="Times New Roman" w:cs="Times New Roman"/>
          <w:sz w:val="24"/>
          <w:szCs w:val="24"/>
        </w:rPr>
        <w:t>)</w:t>
      </w:r>
    </w:p>
    <w:p>
      <w:pPr>
        <w:numPr>
          <w:ilvl w:val="0"/>
          <w:numId w:val="19"/>
        </w:numPr>
        <w:spacing w:before="100" w:beforeAutospacing="1" w:after="100" w:afterAutospacing="1"/>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Tahap 5, Perancangan </w:t>
      </w:r>
      <w:r>
        <w:rPr>
          <w:rFonts w:hint="default" w:ascii="Times New Roman" w:hAnsi="Times New Roman" w:eastAsia="Times New Roman" w:cs="Times New Roman"/>
          <w:i/>
          <w:iCs/>
          <w:sz w:val="24"/>
          <w:szCs w:val="24"/>
        </w:rPr>
        <w:t>database</w:t>
      </w:r>
      <w:r>
        <w:rPr>
          <w:rFonts w:hint="default" w:ascii="Times New Roman" w:hAnsi="Times New Roman" w:eastAsia="Times New Roman" w:cs="Times New Roman"/>
          <w:sz w:val="24"/>
          <w:szCs w:val="24"/>
        </w:rPr>
        <w:t xml:space="preserve"> secara fisik</w:t>
      </w:r>
    </w:p>
    <w:p>
      <w:pPr>
        <w:numPr>
          <w:ilvl w:val="0"/>
          <w:numId w:val="19"/>
        </w:numPr>
        <w:spacing w:before="100" w:beforeAutospacing="1" w:after="100" w:afterAutospacing="1"/>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Tahap 6, Implementasi Sistem </w:t>
      </w:r>
      <w:r>
        <w:rPr>
          <w:rFonts w:hint="default" w:ascii="Times New Roman" w:hAnsi="Times New Roman" w:eastAsia="Times New Roman" w:cs="Times New Roman"/>
          <w:i/>
          <w:iCs/>
          <w:sz w:val="24"/>
          <w:szCs w:val="24"/>
        </w:rPr>
        <w:t>database</w:t>
      </w:r>
    </w:p>
    <w:p>
      <w:pPr>
        <w:spacing w:before="100" w:beforeAutospacing="1" w:after="100" w:afterAutospacing="1"/>
        <w:ind w:left="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lang w:val="en-US"/>
        </w:rPr>
        <w:t>Setelah mengetahui tahapan dari perancagan database, berikut pembahasan mengenai</w:t>
      </w:r>
      <w:r>
        <w:rPr>
          <w:rFonts w:hint="default" w:ascii="Times New Roman" w:hAnsi="Times New Roman" w:eastAsia="Times New Roman" w:cs="Times New Roman"/>
          <w:sz w:val="24"/>
          <w:szCs w:val="24"/>
        </w:rPr>
        <w:t xml:space="preserve"> Cdm dan Pdm :</w:t>
      </w:r>
    </w:p>
    <w:p>
      <w:pPr>
        <w:spacing w:before="100" w:beforeAutospacing="1" w:after="100" w:afterAutospacing="1"/>
        <w:ind w:left="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Cdm yaitu perancangan basis data tyang berdasarkan pengumpulan data dan analisis, sedangkan Pdm adalah perancangan database secara fisik, tipe data bersifat lebih khusus dan spesifik. </w:t>
      </w:r>
    </w:p>
    <w:p>
      <w:pPr>
        <w:spacing w:before="100" w:beforeAutospacing="1" w:after="100" w:afterAutospacing="1"/>
        <w:ind w:left="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Setelah kita mengetahui langkah-langkah menyusun basisdata, Ada juga yang nama nya Normalisasi, Apa aitu normalisasi? Normalisasi yaitu suatu Teknik untuk menghasilkan sekumpulan relasi atau tabel yang memiliki karakteristik tertentu untuk memenuhi kebutuhan organisasi.</w:t>
      </w:r>
    </w:p>
    <w:p>
      <w:pPr>
        <w:spacing w:before="100" w:beforeAutospacing="1" w:after="100" w:afterAutospacing="1"/>
        <w:ind w:left="720"/>
        <w:jc w:val="both"/>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Pr>
        <w:t xml:space="preserve">Seperti yang telah ditentukan pada umumnya, bahwa jika akan membuat cdm dan pdm, maka kita harus mengumpulkan data terlebih dahulu, dan tidak boleh membuat nya dengan tidak ada data yang nyata, sebagai  mana pengertian database sendiri yaitu datanya harus terbukti atau nyata (real). </w:t>
      </w:r>
    </w:p>
    <w:p>
      <w:pPr>
        <w:spacing w:before="100" w:beforeAutospacing="1" w:after="100" w:afterAutospacing="1"/>
        <w:ind w:left="72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Setelah mengetahui penjelasan dari Cdm dan Pdm, lalu masuk ke tahap yang pertama yaitu :</w:t>
      </w:r>
    </w:p>
    <w:p>
      <w:pPr>
        <w:numPr>
          <w:ilvl w:val="0"/>
          <w:numId w:val="20"/>
        </w:numPr>
        <w:spacing w:before="100" w:beforeAutospacing="1" w:after="100" w:afterAutospacing="1"/>
        <w:ind w:left="72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Pengumpulan Data </w:t>
      </w:r>
    </w:p>
    <w:p>
      <w:pPr>
        <w:numPr>
          <w:ilvl w:val="0"/>
          <w:numId w:val="0"/>
        </w:numPr>
        <w:spacing w:before="100" w:beforeAutospacing="1" w:after="100" w:afterAutospacing="1"/>
        <w:ind w:left="420" w:leftChars="0" w:firstLine="42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Beberapa data yang terkait/ dapat dikumpulkan yaitu  :</w:t>
      </w:r>
    </w:p>
    <w:p>
      <w:pPr>
        <w:pStyle w:val="11"/>
        <w:numPr>
          <w:ilvl w:val="0"/>
          <w:numId w:val="21"/>
        </w:num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Petugas : kd_petugas, nama_petugas, alamat_petugas, jam_jaga</w:t>
      </w:r>
    </w:p>
    <w:p>
      <w:pPr>
        <w:pStyle w:val="11"/>
        <w:numPr>
          <w:ilvl w:val="0"/>
          <w:numId w:val="21"/>
        </w:num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Pasien : kd_pasien, kd_dokter, nama_pasien, alamat_pasien, tanggal_datang, keluhan</w:t>
      </w:r>
    </w:p>
    <w:p>
      <w:pPr>
        <w:pStyle w:val="11"/>
        <w:numPr>
          <w:ilvl w:val="0"/>
          <w:numId w:val="21"/>
        </w:num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Dokter : kd_dokter, nama_dokter, alamat_dokter, spesialisasi_dokter</w:t>
      </w:r>
    </w:p>
    <w:p>
      <w:pPr>
        <w:pStyle w:val="11"/>
        <w:numPr>
          <w:ilvl w:val="0"/>
          <w:numId w:val="21"/>
        </w:numPr>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Ruang : kd_ruang, nama_ruang, nama_gedung</w:t>
      </w:r>
    </w:p>
    <w:p>
      <w:pPr>
        <w:pStyle w:val="11"/>
        <w:numPr>
          <w:ilvl w:val="0"/>
          <w:numId w:val="21"/>
        </w:numPr>
        <w:jc w:val="both"/>
        <w:rPr>
          <w:rFonts w:hint="default" w:ascii="Times New Roman" w:hAnsi="Times New Roman" w:eastAsia="Times New Roman" w:cs="Times New Roman"/>
          <w:sz w:val="24"/>
          <w:szCs w:val="24"/>
          <w:lang w:val="en-US"/>
        </w:rPr>
      </w:pPr>
      <w:r>
        <w:rPr>
          <w:rFonts w:hint="default" w:ascii="Times New Roman" w:hAnsi="Times New Roman" w:cs="Times New Roman"/>
          <w:sz w:val="24"/>
          <w:szCs w:val="24"/>
          <w:lang w:val="en-GB"/>
        </w:rPr>
        <w:t>Rawat inap : kd_rawat_inap, kd_pasien, kd_ruangan</w:t>
      </w:r>
    </w:p>
    <w:p>
      <w:pPr>
        <w:pStyle w:val="11"/>
        <w:numPr>
          <w:ilvl w:val="0"/>
          <w:numId w:val="21"/>
        </w:numPr>
        <w:jc w:val="both"/>
        <w:rPr>
          <w:rFonts w:hint="default" w:ascii="Times New Roman" w:hAnsi="Times New Roman" w:eastAsia="Times New Roman" w:cs="Times New Roman"/>
          <w:sz w:val="24"/>
          <w:szCs w:val="24"/>
          <w:lang w:val="en-US"/>
        </w:rPr>
      </w:pPr>
      <w:r>
        <w:rPr>
          <w:rFonts w:hint="default" w:ascii="Times New Roman" w:hAnsi="Times New Roman" w:cs="Times New Roman"/>
          <w:sz w:val="24"/>
          <w:szCs w:val="24"/>
          <w:lang w:val="en-GB"/>
        </w:rPr>
        <w:t>Pembayaran : kode_pembayaran, kd_pasien, kd_petugas, jumlah_harga</w:t>
      </w:r>
    </w:p>
    <w:p>
      <w:pPr>
        <w:pStyle w:val="11"/>
        <w:widowControl w:val="0"/>
        <w:numPr>
          <w:numId w:val="0"/>
        </w:numPr>
        <w:autoSpaceDE w:val="0"/>
        <w:autoSpaceDN w:val="0"/>
        <w:spacing w:before="0" w:after="0" w:line="275" w:lineRule="exact"/>
        <w:ind w:right="0" w:rightChars="0"/>
        <w:jc w:val="both"/>
        <w:rPr>
          <w:rFonts w:hint="default" w:ascii="Times New Roman" w:hAnsi="Times New Roman" w:cs="Times New Roman"/>
          <w:sz w:val="24"/>
          <w:szCs w:val="24"/>
          <w:lang w:val="en-GB"/>
        </w:rPr>
      </w:pPr>
    </w:p>
    <w:p>
      <w:pPr>
        <w:pStyle w:val="11"/>
        <w:widowControl w:val="0"/>
        <w:numPr>
          <w:numId w:val="0"/>
        </w:numPr>
        <w:autoSpaceDE w:val="0"/>
        <w:autoSpaceDN w:val="0"/>
        <w:spacing w:before="0" w:after="0" w:line="275" w:lineRule="exact"/>
        <w:ind w:right="0" w:rightChars="0"/>
        <w:jc w:val="both"/>
        <w:rPr>
          <w:rFonts w:hint="default" w:ascii="Times New Roman" w:hAnsi="Times New Roman" w:cs="Times New Roman"/>
          <w:sz w:val="24"/>
          <w:szCs w:val="24"/>
          <w:lang w:val="en-GB"/>
        </w:rPr>
      </w:pPr>
    </w:p>
    <w:p>
      <w:pPr>
        <w:pStyle w:val="11"/>
        <w:widowControl w:val="0"/>
        <w:numPr>
          <w:numId w:val="0"/>
        </w:numPr>
        <w:autoSpaceDE w:val="0"/>
        <w:autoSpaceDN w:val="0"/>
        <w:spacing w:before="0" w:after="0" w:line="275" w:lineRule="exact"/>
        <w:ind w:right="0" w:rightChars="0"/>
        <w:jc w:val="both"/>
        <w:rPr>
          <w:rFonts w:hint="default" w:ascii="Times New Roman" w:hAnsi="Times New Roman" w:cs="Times New Roman"/>
          <w:sz w:val="24"/>
          <w:szCs w:val="24"/>
          <w:lang w:val="en-GB"/>
        </w:rPr>
      </w:pPr>
    </w:p>
    <w:p>
      <w:pPr>
        <w:pStyle w:val="11"/>
        <w:widowControl w:val="0"/>
        <w:numPr>
          <w:numId w:val="0"/>
        </w:numPr>
        <w:autoSpaceDE w:val="0"/>
        <w:autoSpaceDN w:val="0"/>
        <w:spacing w:before="0" w:after="0" w:line="275" w:lineRule="exact"/>
        <w:ind w:right="0" w:rightChars="0"/>
        <w:jc w:val="both"/>
        <w:rPr>
          <w:rFonts w:hint="default" w:ascii="Times New Roman" w:hAnsi="Times New Roman" w:cs="Times New Roman"/>
          <w:sz w:val="24"/>
          <w:szCs w:val="24"/>
          <w:lang w:val="en-GB"/>
        </w:rPr>
      </w:pPr>
    </w:p>
    <w:p>
      <w:pPr>
        <w:pStyle w:val="11"/>
        <w:widowControl w:val="0"/>
        <w:numPr>
          <w:numId w:val="0"/>
        </w:numPr>
        <w:autoSpaceDE w:val="0"/>
        <w:autoSpaceDN w:val="0"/>
        <w:spacing w:before="0" w:after="0" w:line="275" w:lineRule="exact"/>
        <w:ind w:right="0" w:rightChars="0"/>
        <w:jc w:val="both"/>
        <w:rPr>
          <w:rFonts w:hint="default" w:ascii="Times New Roman" w:hAnsi="Times New Roman" w:cs="Times New Roman"/>
          <w:sz w:val="24"/>
          <w:szCs w:val="24"/>
          <w:lang w:val="en-GB"/>
        </w:rPr>
      </w:pPr>
    </w:p>
    <w:p>
      <w:pPr>
        <w:pStyle w:val="11"/>
        <w:widowControl w:val="0"/>
        <w:numPr>
          <w:numId w:val="0"/>
        </w:numPr>
        <w:autoSpaceDE w:val="0"/>
        <w:autoSpaceDN w:val="0"/>
        <w:spacing w:before="0" w:after="0" w:line="275" w:lineRule="exact"/>
        <w:ind w:right="0" w:rightChars="0"/>
        <w:jc w:val="both"/>
        <w:rPr>
          <w:rFonts w:hint="default" w:ascii="Times New Roman" w:hAnsi="Times New Roman" w:cs="Times New Roman"/>
          <w:sz w:val="24"/>
          <w:szCs w:val="24"/>
          <w:lang w:val="en-US"/>
        </w:rPr>
      </w:pPr>
    </w:p>
    <w:p>
      <w:pPr>
        <w:numPr>
          <w:ilvl w:val="0"/>
          <w:numId w:val="20"/>
        </w:numPr>
        <w:spacing w:before="100" w:beforeAutospacing="1" w:after="100" w:afterAutospacing="1"/>
        <w:ind w:left="720" w:leftChars="0" w:firstLine="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 xml:space="preserve">Langkah selanjutnya yaitu menganalisis dan menormalisasikan data. Maksud tahap menormalisasikan yaitu tahap penyederhanaan data yang terkait. </w:t>
      </w:r>
    </w:p>
    <w:p>
      <w:pPr>
        <w:numPr>
          <w:ilvl w:val="0"/>
          <w:numId w:val="0"/>
        </w:numPr>
        <w:spacing w:before="100" w:beforeAutospacing="1" w:after="100" w:afterAutospacing="1"/>
        <w:ind w:firstLine="72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Tabel_petugas :</w:t>
      </w:r>
    </w:p>
    <w:p>
      <w:pPr>
        <w:numPr>
          <w:ilvl w:val="0"/>
          <w:numId w:val="0"/>
        </w:numPr>
        <w:spacing w:before="100" w:beforeAutospacing="1" w:after="100" w:afterAutospacing="1"/>
        <w:ind w:left="2160" w:leftChars="0" w:firstLine="72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Kd_petugas (pk)</w:t>
      </w:r>
    </w:p>
    <w:p>
      <w:pPr>
        <w:numPr>
          <w:ilvl w:val="0"/>
          <w:numId w:val="0"/>
        </w:numPr>
        <w:spacing w:before="100" w:beforeAutospacing="1" w:after="100" w:afterAutospacing="1"/>
        <w:ind w:left="2160" w:leftChars="0" w:firstLine="72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Nama_petugas</w:t>
      </w:r>
    </w:p>
    <w:p>
      <w:pPr>
        <w:numPr>
          <w:ilvl w:val="0"/>
          <w:numId w:val="0"/>
        </w:numPr>
        <w:spacing w:before="100" w:beforeAutospacing="1" w:after="100" w:afterAutospacing="1"/>
        <w:ind w:left="2160" w:leftChars="0" w:firstLine="720" w:firstLineChars="0"/>
        <w:jc w:val="both"/>
        <w:rPr>
          <w:rFonts w:hint="default" w:ascii="Times New Roman" w:hAnsi="Times New Roman" w:eastAsia="Times New Roman" w:cs="Times New Roman"/>
          <w:sz w:val="24"/>
          <w:szCs w:val="24"/>
          <w:lang w:val="en-US"/>
        </w:rPr>
      </w:pPr>
      <w:r>
        <w:rPr>
          <w:rFonts w:hint="default" w:ascii="Times New Roman" w:hAnsi="Times New Roman" w:eastAsia="Times New Roman" w:cs="Times New Roman"/>
          <w:sz w:val="24"/>
          <w:szCs w:val="24"/>
          <w:lang w:val="en-US"/>
        </w:rPr>
        <w:t>Alamat_petugas</w:t>
      </w:r>
    </w:p>
    <w:p>
      <w:pPr>
        <w:numPr>
          <w:ilvl w:val="0"/>
          <w:numId w:val="0"/>
        </w:numPr>
        <w:jc w:val="both"/>
        <w:rPr>
          <w:rFonts w:hint="default" w:ascii="Times New Roman" w:hAnsi="Times New Roman" w:cs="Times New Roman"/>
          <w:sz w:val="24"/>
          <w:szCs w:val="24"/>
          <w:lang w:val="en-US"/>
        </w:rPr>
      </w:pPr>
    </w:p>
    <w:p>
      <w:pPr>
        <w:pStyle w:val="11"/>
        <w:spacing w:after="0" w:line="240" w:lineRule="auto"/>
        <w:ind w:left="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GB"/>
        </w:rPr>
        <w:t>Tabel_pasien</w:t>
      </w:r>
      <w:r>
        <w:rPr>
          <w:rFonts w:hint="default" w:ascii="Times New Roman" w:hAnsi="Times New Roman" w:cs="Times New Roman"/>
          <w:sz w:val="24"/>
          <w:szCs w:val="24"/>
          <w:lang w:val="en-US"/>
        </w:rPr>
        <w:t xml:space="preserve">  :</w:t>
      </w:r>
    </w:p>
    <w:p>
      <w:pPr>
        <w:pStyle w:val="11"/>
        <w:spacing w:after="0" w:line="240" w:lineRule="auto"/>
        <w:ind w:left="1440" w:leftChars="0"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GB"/>
        </w:rPr>
        <w:t>kd_pasien (pk)</w:t>
      </w:r>
    </w:p>
    <w:p>
      <w:pPr>
        <w:numPr>
          <w:ilvl w:val="0"/>
          <w:numId w:val="0"/>
        </w:numPr>
        <w:ind w:left="2160" w:leftChars="0"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nama_pasien</w:t>
      </w:r>
    </w:p>
    <w:p>
      <w:pPr>
        <w:numPr>
          <w:ilvl w:val="0"/>
          <w:numId w:val="0"/>
        </w:numPr>
        <w:ind w:left="2160" w:leftChars="0"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alamat_pasien</w:t>
      </w:r>
    </w:p>
    <w:p>
      <w:pPr>
        <w:numPr>
          <w:ilvl w:val="0"/>
          <w:numId w:val="0"/>
        </w:numPr>
        <w:ind w:left="2160" w:leftChars="0"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tanggal_datang keluhan</w:t>
      </w:r>
    </w:p>
    <w:p>
      <w:pPr>
        <w:numPr>
          <w:ilvl w:val="0"/>
          <w:numId w:val="0"/>
        </w:numPr>
        <w:ind w:left="2160" w:leftChars="0" w:firstLine="720" w:firstLineChars="0"/>
        <w:jc w:val="both"/>
        <w:rPr>
          <w:rFonts w:hint="default" w:ascii="Times New Roman" w:hAnsi="Times New Roman" w:cs="Times New Roman"/>
          <w:sz w:val="24"/>
          <w:szCs w:val="24"/>
          <w:lang w:val="en-GB"/>
        </w:rPr>
      </w:pPr>
    </w:p>
    <w:p>
      <w:pPr>
        <w:numPr>
          <w:ilvl w:val="0"/>
          <w:numId w:val="0"/>
        </w:numPr>
        <w:jc w:val="both"/>
        <w:rPr>
          <w:rFonts w:hint="default" w:ascii="Times New Roman" w:hAnsi="Times New Roman" w:cs="Times New Roman"/>
          <w:sz w:val="24"/>
          <w:szCs w:val="24"/>
          <w:lang w:val="en-GB"/>
        </w:rPr>
      </w:pPr>
    </w:p>
    <w:p>
      <w:pPr>
        <w:spacing w:after="0" w:line="240" w:lineRule="auto"/>
        <w:ind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GB"/>
        </w:rPr>
        <w:t>Tabel_dokter</w:t>
      </w:r>
      <w:r>
        <w:rPr>
          <w:rFonts w:hint="default" w:ascii="Times New Roman" w:hAnsi="Times New Roman" w:cs="Times New Roman"/>
          <w:sz w:val="24"/>
          <w:szCs w:val="24"/>
          <w:lang w:val="en-US"/>
        </w:rPr>
        <w:t xml:space="preserve"> : </w:t>
      </w:r>
    </w:p>
    <w:p>
      <w:pPr>
        <w:spacing w:after="0" w:line="240" w:lineRule="auto"/>
        <w:ind w:left="2160" w:leftChars="0"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 xml:space="preserve">kd_dokter (pk) </w:t>
      </w:r>
    </w:p>
    <w:p>
      <w:pPr>
        <w:spacing w:after="0" w:line="240" w:lineRule="auto"/>
        <w:ind w:left="2160" w:leftChars="0"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nama_dokter</w:t>
      </w:r>
    </w:p>
    <w:p>
      <w:pPr>
        <w:spacing w:after="0" w:line="240" w:lineRule="auto"/>
        <w:ind w:left="2160" w:leftChars="0"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alamat_dokter</w:t>
      </w:r>
    </w:p>
    <w:p>
      <w:pPr>
        <w:spacing w:after="0" w:line="240" w:lineRule="auto"/>
        <w:ind w:left="2160" w:leftChars="0"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spesialisasi_dokter</w:t>
      </w:r>
    </w:p>
    <w:p>
      <w:pPr>
        <w:spacing w:after="0" w:line="240" w:lineRule="auto"/>
        <w:ind w:left="1260" w:leftChars="0" w:firstLine="420" w:firstLineChars="0"/>
        <w:jc w:val="both"/>
        <w:rPr>
          <w:rFonts w:hint="default" w:ascii="Times New Roman" w:hAnsi="Times New Roman" w:cs="Times New Roman"/>
          <w:sz w:val="24"/>
          <w:szCs w:val="24"/>
          <w:lang w:val="en-GB"/>
        </w:rPr>
      </w:pPr>
    </w:p>
    <w:p>
      <w:pPr>
        <w:spacing w:after="0" w:line="240" w:lineRule="auto"/>
        <w:ind w:left="1260" w:leftChars="0" w:firstLine="420" w:firstLineChars="0"/>
        <w:jc w:val="both"/>
        <w:rPr>
          <w:rFonts w:hint="default" w:ascii="Times New Roman" w:hAnsi="Times New Roman" w:cs="Times New Roman"/>
          <w:sz w:val="24"/>
          <w:szCs w:val="24"/>
          <w:lang w:val="en-GB"/>
        </w:rPr>
      </w:pPr>
    </w:p>
    <w:p>
      <w:pPr>
        <w:pStyle w:val="11"/>
        <w:spacing w:after="0" w:line="240" w:lineRule="auto"/>
        <w:ind w:left="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GB"/>
        </w:rPr>
        <w:t>Tabel_ruang</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p>
    <w:p>
      <w:pPr>
        <w:pStyle w:val="11"/>
        <w:spacing w:after="0" w:line="240" w:lineRule="auto"/>
        <w:ind w:left="0" w:firstLine="720" w:firstLineChars="0"/>
        <w:jc w:val="both"/>
        <w:rPr>
          <w:rFonts w:hint="default" w:ascii="Times New Roman" w:hAnsi="Times New Roman" w:cs="Times New Roman"/>
          <w:sz w:val="24"/>
          <w:szCs w:val="24"/>
          <w:lang w:val="en-US"/>
        </w:rPr>
      </w:pPr>
    </w:p>
    <w:p>
      <w:pPr>
        <w:pStyle w:val="11"/>
        <w:spacing w:after="0" w:line="240" w:lineRule="auto"/>
        <w:ind w:firstLine="2157"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kd_ruang (pk)</w:t>
      </w:r>
    </w:p>
    <w:p>
      <w:pPr>
        <w:pStyle w:val="11"/>
        <w:spacing w:after="0" w:line="240" w:lineRule="auto"/>
        <w:ind w:firstLine="2157"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nama_ruang</w:t>
      </w:r>
    </w:p>
    <w:p>
      <w:pPr>
        <w:spacing w:after="0" w:line="240" w:lineRule="auto"/>
        <w:ind w:left="2160" w:leftChars="0"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nama_gedung</w:t>
      </w:r>
    </w:p>
    <w:p>
      <w:pPr>
        <w:spacing w:after="0" w:line="240" w:lineRule="auto"/>
        <w:ind w:left="1260" w:leftChars="0" w:firstLine="420" w:firstLineChars="0"/>
        <w:jc w:val="both"/>
        <w:rPr>
          <w:rFonts w:hint="default" w:ascii="Times New Roman" w:hAnsi="Times New Roman" w:cs="Times New Roman"/>
          <w:sz w:val="24"/>
          <w:szCs w:val="24"/>
          <w:lang w:val="en-GB"/>
        </w:rPr>
      </w:pPr>
    </w:p>
    <w:p>
      <w:pPr>
        <w:pStyle w:val="11"/>
        <w:spacing w:after="0" w:line="240" w:lineRule="auto"/>
        <w:ind w:left="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GB"/>
        </w:rPr>
        <w:t>Tabel_rawat_inap</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pStyle w:val="11"/>
        <w:spacing w:after="0" w:line="240" w:lineRule="auto"/>
        <w:ind w:left="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pStyle w:val="11"/>
        <w:spacing w:after="0" w:line="240" w:lineRule="auto"/>
        <w:ind w:left="2160" w:leftChars="0"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GB"/>
        </w:rPr>
        <w:t>kd_rawat_inap (pk)</w:t>
      </w:r>
    </w:p>
    <w:p>
      <w:pPr>
        <w:pStyle w:val="11"/>
        <w:spacing w:after="0" w:line="240" w:lineRule="auto"/>
        <w:ind w:left="0"/>
        <w:jc w:val="both"/>
        <w:rPr>
          <w:rFonts w:hint="default" w:ascii="Times New Roman" w:hAnsi="Times New Roman" w:cs="Times New Roman"/>
          <w:sz w:val="24"/>
          <w:szCs w:val="24"/>
          <w:lang w:val="en-GB"/>
        </w:rPr>
      </w:pPr>
    </w:p>
    <w:p>
      <w:pPr>
        <w:pStyle w:val="11"/>
        <w:spacing w:after="0" w:line="240" w:lineRule="auto"/>
        <w:ind w:left="0" w:firstLine="720" w:firstLineChars="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GB"/>
        </w:rPr>
        <w:t>Tabel_pembayaran</w:t>
      </w: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w:t>
      </w:r>
    </w:p>
    <w:p>
      <w:pPr>
        <w:spacing w:after="0" w:line="240" w:lineRule="auto"/>
        <w:jc w:val="both"/>
        <w:rPr>
          <w:rFonts w:hint="default" w:ascii="Times New Roman" w:hAnsi="Times New Roman" w:cs="Times New Roman"/>
          <w:sz w:val="24"/>
          <w:szCs w:val="24"/>
          <w:lang w:val="en-GB"/>
        </w:rPr>
      </w:pPr>
    </w:p>
    <w:p>
      <w:pPr>
        <w:spacing w:after="0" w:line="240" w:lineRule="auto"/>
        <w:ind w:left="2160" w:leftChars="0"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kode_pembayaran(pk)</w:t>
      </w:r>
    </w:p>
    <w:p>
      <w:pPr>
        <w:spacing w:after="0" w:line="240" w:lineRule="auto"/>
        <w:ind w:left="2160" w:leftChars="0" w:firstLine="720" w:firstLineChars="0"/>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jumlah_harga</w:t>
      </w:r>
    </w:p>
    <w:p>
      <w:pPr>
        <w:pStyle w:val="11"/>
        <w:spacing w:after="0" w:line="240" w:lineRule="auto"/>
        <w:ind w:left="1680" w:leftChars="0" w:firstLine="420" w:firstLineChars="0"/>
        <w:jc w:val="both"/>
        <w:rPr>
          <w:rFonts w:hint="default" w:ascii="Times New Roman" w:hAnsi="Times New Roman" w:cs="Times New Roman"/>
          <w:sz w:val="24"/>
          <w:szCs w:val="24"/>
          <w:lang w:val="en-US"/>
        </w:rPr>
      </w:pPr>
    </w:p>
    <w:p>
      <w:pPr>
        <w:pStyle w:val="11"/>
        <w:spacing w:after="0" w:line="240" w:lineRule="auto"/>
        <w:ind w:left="1680" w:leftChars="0" w:firstLine="420" w:firstLineChars="0"/>
        <w:jc w:val="both"/>
        <w:rPr>
          <w:rFonts w:hint="default" w:ascii="Times New Roman" w:hAnsi="Times New Roman" w:cs="Times New Roman"/>
          <w:sz w:val="24"/>
          <w:szCs w:val="24"/>
          <w:lang w:val="en-US"/>
        </w:rPr>
      </w:pPr>
    </w:p>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Setelah di normalisasaikan seperti diatas, maka kita dapat melanjutkan data diatas untuk dibuat menjadi CDM dan nanti setelah CDM selesai, maka baru bisa melanjutkan ketahap PDM. </w:t>
      </w:r>
    </w:p>
    <w:p>
      <w:pPr>
        <w:spacing w:after="0" w:line="240" w:lineRule="auto"/>
        <w:jc w:val="both"/>
        <w:rPr>
          <w:rFonts w:hint="default" w:ascii="Times New Roman" w:hAnsi="Times New Roman" w:cs="Times New Roman"/>
          <w:sz w:val="24"/>
          <w:szCs w:val="24"/>
          <w:lang w:val="en-US"/>
        </w:rPr>
      </w:pPr>
    </w:p>
    <w:p>
      <w:pPr>
        <w:spacing w:after="0" w:line="240" w:lineRule="auto"/>
        <w:jc w:val="both"/>
        <w:rPr>
          <w:rFonts w:hint="default" w:ascii="Times New Roman" w:hAnsi="Times New Roman" w:cs="Times New Roman"/>
          <w:sz w:val="24"/>
          <w:szCs w:val="24"/>
          <w:lang w:val="en-US"/>
        </w:rPr>
      </w:pPr>
    </w:p>
    <w:p>
      <w:pPr>
        <w:spacing w:after="0" w:line="240" w:lineRule="auto"/>
        <w:jc w:val="both"/>
        <w:rPr>
          <w:rFonts w:hint="default" w:ascii="Times New Roman" w:hAnsi="Times New Roman" w:cs="Times New Roman"/>
          <w:sz w:val="24"/>
          <w:szCs w:val="24"/>
          <w:lang w:val="en-US"/>
        </w:rPr>
      </w:pPr>
    </w:p>
    <w:p>
      <w:pPr>
        <w:spacing w:after="0" w:line="240" w:lineRule="auto"/>
        <w:jc w:val="both"/>
        <w:rPr>
          <w:rFonts w:hint="default" w:ascii="Times New Roman" w:hAnsi="Times New Roman" w:cs="Times New Roman"/>
          <w:sz w:val="24"/>
          <w:szCs w:val="24"/>
          <w:lang w:val="en-US"/>
        </w:rPr>
      </w:pPr>
    </w:p>
    <w:p>
      <w:pPr>
        <w:spacing w:after="0" w:line="240" w:lineRule="auto"/>
        <w:jc w:val="both"/>
        <w:rPr>
          <w:rFonts w:hint="default" w:ascii="Times New Roman" w:hAnsi="Times New Roman" w:cs="Times New Roman"/>
          <w:sz w:val="24"/>
          <w:szCs w:val="24"/>
          <w:lang w:val="en-US"/>
        </w:rPr>
      </w:pPr>
    </w:p>
    <w:p>
      <w:pPr>
        <w:spacing w:after="0" w:line="240" w:lineRule="auto"/>
        <w:jc w:val="both"/>
        <w:rPr>
          <w:rFonts w:hint="default" w:ascii="Times New Roman" w:hAnsi="Times New Roman" w:cs="Times New Roman"/>
          <w:sz w:val="24"/>
          <w:szCs w:val="24"/>
          <w:lang w:val="en-US"/>
        </w:rPr>
      </w:pPr>
      <w:bookmarkStart w:id="0" w:name="_GoBack"/>
      <w:bookmarkEnd w:id="0"/>
    </w:p>
    <w:p>
      <w:pPr>
        <w:spacing w:after="0" w:line="240" w:lineRule="auto"/>
        <w:jc w:val="both"/>
        <w:rPr>
          <w:rFonts w:hint="default" w:ascii="Times New Roman" w:hAnsi="Times New Roman" w:cs="Times New Roman"/>
          <w:sz w:val="24"/>
          <w:szCs w:val="24"/>
          <w:lang w:val="en-US"/>
        </w:rPr>
      </w:pPr>
    </w:p>
    <w:p>
      <w:pPr>
        <w:spacing w:after="0" w:line="24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Berikut merupakan tahap merancang database untuk membuat tabel CDM</w:t>
      </w:r>
    </w:p>
    <w:p>
      <w:pPr>
        <w:spacing w:after="0" w:line="240" w:lineRule="auto"/>
        <w:jc w:val="both"/>
        <w:rPr>
          <w:rFonts w:hint="default" w:ascii="Times New Roman" w:hAnsi="Times New Roman" w:cs="Times New Roman"/>
          <w:sz w:val="24"/>
          <w:szCs w:val="24"/>
          <w:lang w:val="en-US"/>
        </w:rPr>
      </w:pPr>
    </w:p>
    <w:p>
      <w:pPr>
        <w:spacing w:after="0" w:line="240" w:lineRule="auto"/>
        <w:jc w:val="both"/>
        <w:rPr>
          <w:rFonts w:hint="default" w:ascii="Times New Roman" w:hAnsi="Times New Roman" w:cs="Times New Roman"/>
          <w:sz w:val="24"/>
          <w:szCs w:val="24"/>
          <w:lang w:val="en-US"/>
        </w:rPr>
      </w:pPr>
    </w:p>
    <w:p>
      <w:pPr>
        <w:spacing w:after="0" w:line="240" w:lineRule="auto"/>
        <w:jc w:val="both"/>
        <w:rPr>
          <w:rFonts w:hint="default" w:ascii="Times New Roman" w:hAnsi="Times New Roman" w:cs="Times New Roman"/>
          <w:sz w:val="24"/>
          <w:szCs w:val="24"/>
          <w:lang w:val="en-US"/>
        </w:rPr>
      </w:pPr>
    </w:p>
    <w:p>
      <w:pPr>
        <w:spacing w:after="0"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652770" cy="2510790"/>
            <wp:effectExtent l="0" t="0" r="5080" b="3810"/>
            <wp:docPr id="13" name="Picture 13" descr="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uts"/>
                    <pic:cNvPicPr>
                      <a:picLocks noChangeAspect="1"/>
                    </pic:cNvPicPr>
                  </pic:nvPicPr>
                  <pic:blipFill>
                    <a:blip r:embed="rId15"/>
                    <a:stretch>
                      <a:fillRect/>
                    </a:stretch>
                  </pic:blipFill>
                  <pic:spPr>
                    <a:xfrm>
                      <a:off x="0" y="0"/>
                      <a:ext cx="5652770" cy="2510790"/>
                    </a:xfrm>
                    <a:prstGeom prst="rect">
                      <a:avLst/>
                    </a:prstGeom>
                  </pic:spPr>
                </pic:pic>
              </a:graphicData>
            </a:graphic>
          </wp:inline>
        </w:drawing>
      </w:r>
    </w:p>
    <w:p>
      <w:pPr>
        <w:spacing w:after="0" w:line="240" w:lineRule="auto"/>
        <w:jc w:val="both"/>
        <w:rPr>
          <w:rFonts w:hint="default" w:ascii="Times New Roman" w:hAnsi="Times New Roman" w:cs="Times New Roman"/>
          <w:sz w:val="24"/>
          <w:szCs w:val="24"/>
          <w:lang w:val="en-US"/>
        </w:rPr>
      </w:pPr>
    </w:p>
    <w:p>
      <w:pPr>
        <w:spacing w:after="0" w:line="240" w:lineRule="auto"/>
        <w:jc w:val="both"/>
        <w:rPr>
          <w:rFonts w:hint="default" w:ascii="Times New Roman" w:hAnsi="Times New Roman" w:cs="Times New Roman"/>
          <w:sz w:val="24"/>
          <w:szCs w:val="24"/>
          <w:lang w:val="en-GB" w:eastAsia="id-ID"/>
        </w:rPr>
      </w:pPr>
    </w:p>
    <w:p>
      <w:pPr>
        <w:spacing w:after="0" w:line="240" w:lineRule="auto"/>
        <w:jc w:val="both"/>
        <w:rPr>
          <w:rFonts w:hint="default" w:ascii="Times New Roman" w:hAnsi="Times New Roman" w:cs="Times New Roman"/>
          <w:sz w:val="24"/>
          <w:szCs w:val="24"/>
          <w:lang w:val="en-GB" w:eastAsia="id-ID"/>
        </w:rPr>
      </w:pPr>
    </w:p>
    <w:p>
      <w:pPr>
        <w:spacing w:after="0" w:line="240" w:lineRule="auto"/>
        <w:jc w:val="both"/>
        <w:rPr>
          <w:rFonts w:hint="default" w:ascii="Times New Roman" w:hAnsi="Times New Roman" w:cs="Times New Roman"/>
          <w:sz w:val="24"/>
          <w:szCs w:val="24"/>
          <w:lang w:val="en-GB" w:eastAsia="id-ID"/>
        </w:rPr>
      </w:pPr>
    </w:p>
    <w:p>
      <w:pPr>
        <w:spacing w:after="0" w:line="240" w:lineRule="auto"/>
        <w:jc w:val="both"/>
        <w:rPr>
          <w:rFonts w:hint="default" w:ascii="Times New Roman" w:hAnsi="Times New Roman" w:cs="Times New Roman"/>
          <w:sz w:val="24"/>
          <w:szCs w:val="24"/>
          <w:lang w:val="en-US" w:eastAsia="id-ID"/>
        </w:rPr>
      </w:pPr>
      <w:r>
        <w:rPr>
          <w:rFonts w:hint="default" w:ascii="Times New Roman" w:hAnsi="Times New Roman" w:cs="Times New Roman"/>
          <w:sz w:val="24"/>
          <w:szCs w:val="24"/>
          <w:lang w:val="en-US" w:eastAsia="id-ID"/>
        </w:rPr>
        <w:t>Selanjutnya, tabel CDM tersebut di lanjutkan menjadi tabel PDM</w:t>
      </w:r>
    </w:p>
    <w:p>
      <w:pPr>
        <w:spacing w:after="0" w:line="240" w:lineRule="auto"/>
        <w:jc w:val="both"/>
        <w:rPr>
          <w:rFonts w:hint="default" w:ascii="Times New Roman" w:hAnsi="Times New Roman" w:cs="Times New Roman"/>
          <w:sz w:val="24"/>
          <w:szCs w:val="24"/>
          <w:lang w:val="en-US" w:eastAsia="id-ID"/>
        </w:rPr>
      </w:pPr>
    </w:p>
    <w:p>
      <w:pPr>
        <w:spacing w:after="0" w:line="240" w:lineRule="auto"/>
        <w:jc w:val="both"/>
        <w:rPr>
          <w:rFonts w:hint="default" w:ascii="Times New Roman" w:hAnsi="Times New Roman" w:cs="Times New Roman"/>
          <w:sz w:val="24"/>
          <w:szCs w:val="24"/>
          <w:lang w:val="en-US" w:eastAsia="id-ID"/>
        </w:rPr>
      </w:pPr>
    </w:p>
    <w:p>
      <w:pPr>
        <w:numPr>
          <w:ilvl w:val="0"/>
          <w:numId w:val="0"/>
        </w:numPr>
        <w:jc w:val="both"/>
        <w:rPr>
          <w:rFonts w:hint="default" w:ascii="Times New Roman" w:hAnsi="Times New Roman" w:cs="Times New Roman"/>
          <w:sz w:val="24"/>
          <w:szCs w:val="24"/>
          <w:lang w:val="en-US"/>
        </w:rPr>
      </w:pPr>
    </w:p>
    <w:p>
      <w:pPr>
        <w:jc w:val="center"/>
        <w:rPr>
          <w:rFonts w:hint="default" w:ascii="Times New Roman" w:hAnsi="Times New Roman" w:cs="Times New Roman"/>
          <w:lang w:val="en-US"/>
        </w:rPr>
      </w:pPr>
      <w:r>
        <w:rPr>
          <w:rFonts w:hint="default" w:ascii="Times New Roman" w:hAnsi="Times New Roman" w:cs="Times New Roman"/>
          <w:lang w:val="en-US"/>
        </w:rPr>
        <w:drawing>
          <wp:inline distT="0" distB="0" distL="114300" distR="114300">
            <wp:extent cx="5572760" cy="2371725"/>
            <wp:effectExtent l="0" t="0" r="8890" b="9525"/>
            <wp:docPr id="12" name="Picture 12" descr="uts(p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uts(pdm)"/>
                    <pic:cNvPicPr>
                      <a:picLocks noChangeAspect="1"/>
                    </pic:cNvPicPr>
                  </pic:nvPicPr>
                  <pic:blipFill>
                    <a:blip r:embed="rId16"/>
                    <a:stretch>
                      <a:fillRect/>
                    </a:stretch>
                  </pic:blipFill>
                  <pic:spPr>
                    <a:xfrm>
                      <a:off x="0" y="0"/>
                      <a:ext cx="5572760" cy="2371725"/>
                    </a:xfrm>
                    <a:prstGeom prst="rect">
                      <a:avLst/>
                    </a:prstGeom>
                  </pic:spPr>
                </pic:pic>
              </a:graphicData>
            </a:graphic>
          </wp:inline>
        </w:drawing>
      </w:r>
    </w:p>
    <w:sectPr>
      <w:pgSz w:w="12240" w:h="15840"/>
      <w:pgMar w:top="1360" w:right="1080" w:bottom="280" w:left="12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03F85E"/>
    <w:multiLevelType w:val="multilevel"/>
    <w:tmpl w:val="8703F85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B3C04C74"/>
    <w:multiLevelType w:val="multilevel"/>
    <w:tmpl w:val="B3C04C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5E306ED"/>
    <w:multiLevelType w:val="multilevel"/>
    <w:tmpl w:val="B5E306ED"/>
    <w:lvl w:ilvl="0" w:tentative="0">
      <w:start w:val="1"/>
      <w:numFmt w:val="decimal"/>
      <w:lvlText w:val="%1."/>
      <w:lvlJc w:val="left"/>
      <w:pPr>
        <w:ind w:left="345" w:hanging="240"/>
        <w:jc w:val="left"/>
      </w:pPr>
      <w:rPr>
        <w:rFonts w:hint="default" w:ascii="Times New Roman" w:hAnsi="Times New Roman" w:eastAsia="Times New Roman" w:cs="Times New Roman"/>
        <w:spacing w:val="-2"/>
        <w:w w:val="99"/>
        <w:sz w:val="24"/>
        <w:szCs w:val="24"/>
        <w:lang w:val="id" w:eastAsia="en-US" w:bidi="ar-SA"/>
      </w:rPr>
    </w:lvl>
    <w:lvl w:ilvl="1" w:tentative="0">
      <w:start w:val="0"/>
      <w:numFmt w:val="bullet"/>
      <w:lvlText w:val="•"/>
      <w:lvlJc w:val="left"/>
      <w:pPr>
        <w:ind w:left="1276" w:hanging="240"/>
      </w:pPr>
      <w:rPr>
        <w:rFonts w:hint="default"/>
        <w:lang w:val="id" w:eastAsia="en-US" w:bidi="ar-SA"/>
      </w:rPr>
    </w:lvl>
    <w:lvl w:ilvl="2" w:tentative="0">
      <w:start w:val="0"/>
      <w:numFmt w:val="bullet"/>
      <w:lvlText w:val="•"/>
      <w:lvlJc w:val="left"/>
      <w:pPr>
        <w:ind w:left="2212" w:hanging="240"/>
      </w:pPr>
      <w:rPr>
        <w:rFonts w:hint="default"/>
        <w:lang w:val="id" w:eastAsia="en-US" w:bidi="ar-SA"/>
      </w:rPr>
    </w:lvl>
    <w:lvl w:ilvl="3" w:tentative="0">
      <w:start w:val="0"/>
      <w:numFmt w:val="bullet"/>
      <w:lvlText w:val="•"/>
      <w:lvlJc w:val="left"/>
      <w:pPr>
        <w:ind w:left="3149" w:hanging="240"/>
      </w:pPr>
      <w:rPr>
        <w:rFonts w:hint="default"/>
        <w:lang w:val="id" w:eastAsia="en-US" w:bidi="ar-SA"/>
      </w:rPr>
    </w:lvl>
    <w:lvl w:ilvl="4" w:tentative="0">
      <w:start w:val="0"/>
      <w:numFmt w:val="bullet"/>
      <w:lvlText w:val="•"/>
      <w:lvlJc w:val="left"/>
      <w:pPr>
        <w:ind w:left="4085" w:hanging="240"/>
      </w:pPr>
      <w:rPr>
        <w:rFonts w:hint="default"/>
        <w:lang w:val="id" w:eastAsia="en-US" w:bidi="ar-SA"/>
      </w:rPr>
    </w:lvl>
    <w:lvl w:ilvl="5" w:tentative="0">
      <w:start w:val="0"/>
      <w:numFmt w:val="bullet"/>
      <w:lvlText w:val="•"/>
      <w:lvlJc w:val="left"/>
      <w:pPr>
        <w:ind w:left="5022" w:hanging="240"/>
      </w:pPr>
      <w:rPr>
        <w:rFonts w:hint="default"/>
        <w:lang w:val="id" w:eastAsia="en-US" w:bidi="ar-SA"/>
      </w:rPr>
    </w:lvl>
    <w:lvl w:ilvl="6" w:tentative="0">
      <w:start w:val="0"/>
      <w:numFmt w:val="bullet"/>
      <w:lvlText w:val="•"/>
      <w:lvlJc w:val="left"/>
      <w:pPr>
        <w:ind w:left="5958" w:hanging="240"/>
      </w:pPr>
      <w:rPr>
        <w:rFonts w:hint="default"/>
        <w:lang w:val="id" w:eastAsia="en-US" w:bidi="ar-SA"/>
      </w:rPr>
    </w:lvl>
    <w:lvl w:ilvl="7" w:tentative="0">
      <w:start w:val="0"/>
      <w:numFmt w:val="bullet"/>
      <w:lvlText w:val="•"/>
      <w:lvlJc w:val="left"/>
      <w:pPr>
        <w:ind w:left="6894" w:hanging="240"/>
      </w:pPr>
      <w:rPr>
        <w:rFonts w:hint="default"/>
        <w:lang w:val="id" w:eastAsia="en-US" w:bidi="ar-SA"/>
      </w:rPr>
    </w:lvl>
    <w:lvl w:ilvl="8" w:tentative="0">
      <w:start w:val="0"/>
      <w:numFmt w:val="bullet"/>
      <w:lvlText w:val="•"/>
      <w:lvlJc w:val="left"/>
      <w:pPr>
        <w:ind w:left="7831" w:hanging="240"/>
      </w:pPr>
      <w:rPr>
        <w:rFonts w:hint="default"/>
        <w:lang w:val="id" w:eastAsia="en-US" w:bidi="ar-SA"/>
      </w:rPr>
    </w:lvl>
  </w:abstractNum>
  <w:abstractNum w:abstractNumId="3">
    <w:nsid w:val="BF205925"/>
    <w:multiLevelType w:val="multilevel"/>
    <w:tmpl w:val="BF205925"/>
    <w:lvl w:ilvl="0" w:tentative="0">
      <w:start w:val="1"/>
      <w:numFmt w:val="lowerLetter"/>
      <w:lvlText w:val="%1)"/>
      <w:lvlJc w:val="left"/>
      <w:pPr>
        <w:ind w:left="475" w:hanging="245"/>
        <w:jc w:val="left"/>
      </w:pPr>
      <w:rPr>
        <w:rFonts w:hint="default" w:ascii="Times New Roman" w:hAnsi="Times New Roman" w:eastAsia="Times New Roman" w:cs="Times New Roman"/>
        <w:spacing w:val="-2"/>
        <w:w w:val="99"/>
        <w:sz w:val="24"/>
        <w:szCs w:val="24"/>
        <w:lang w:val="id" w:eastAsia="en-US" w:bidi="ar-SA"/>
      </w:rPr>
    </w:lvl>
    <w:lvl w:ilvl="1" w:tentative="0">
      <w:start w:val="0"/>
      <w:numFmt w:val="bullet"/>
      <w:lvlText w:val="•"/>
      <w:lvlJc w:val="left"/>
      <w:pPr>
        <w:ind w:left="1428" w:hanging="245"/>
      </w:pPr>
      <w:rPr>
        <w:rFonts w:hint="default"/>
        <w:lang w:val="id" w:eastAsia="en-US" w:bidi="ar-SA"/>
      </w:rPr>
    </w:lvl>
    <w:lvl w:ilvl="2" w:tentative="0">
      <w:start w:val="0"/>
      <w:numFmt w:val="bullet"/>
      <w:lvlText w:val="•"/>
      <w:lvlJc w:val="left"/>
      <w:pPr>
        <w:ind w:left="2376" w:hanging="245"/>
      </w:pPr>
      <w:rPr>
        <w:rFonts w:hint="default"/>
        <w:lang w:val="id" w:eastAsia="en-US" w:bidi="ar-SA"/>
      </w:rPr>
    </w:lvl>
    <w:lvl w:ilvl="3" w:tentative="0">
      <w:start w:val="0"/>
      <w:numFmt w:val="bullet"/>
      <w:lvlText w:val="•"/>
      <w:lvlJc w:val="left"/>
      <w:pPr>
        <w:ind w:left="3324" w:hanging="245"/>
      </w:pPr>
      <w:rPr>
        <w:rFonts w:hint="default"/>
        <w:lang w:val="id" w:eastAsia="en-US" w:bidi="ar-SA"/>
      </w:rPr>
    </w:lvl>
    <w:lvl w:ilvl="4" w:tentative="0">
      <w:start w:val="0"/>
      <w:numFmt w:val="bullet"/>
      <w:lvlText w:val="•"/>
      <w:lvlJc w:val="left"/>
      <w:pPr>
        <w:ind w:left="4272" w:hanging="245"/>
      </w:pPr>
      <w:rPr>
        <w:rFonts w:hint="default"/>
        <w:lang w:val="id" w:eastAsia="en-US" w:bidi="ar-SA"/>
      </w:rPr>
    </w:lvl>
    <w:lvl w:ilvl="5" w:tentative="0">
      <w:start w:val="0"/>
      <w:numFmt w:val="bullet"/>
      <w:lvlText w:val="•"/>
      <w:lvlJc w:val="left"/>
      <w:pPr>
        <w:ind w:left="5220" w:hanging="245"/>
      </w:pPr>
      <w:rPr>
        <w:rFonts w:hint="default"/>
        <w:lang w:val="id" w:eastAsia="en-US" w:bidi="ar-SA"/>
      </w:rPr>
    </w:lvl>
    <w:lvl w:ilvl="6" w:tentative="0">
      <w:start w:val="0"/>
      <w:numFmt w:val="bullet"/>
      <w:lvlText w:val="•"/>
      <w:lvlJc w:val="left"/>
      <w:pPr>
        <w:ind w:left="6168" w:hanging="245"/>
      </w:pPr>
      <w:rPr>
        <w:rFonts w:hint="default"/>
        <w:lang w:val="id" w:eastAsia="en-US" w:bidi="ar-SA"/>
      </w:rPr>
    </w:lvl>
    <w:lvl w:ilvl="7" w:tentative="0">
      <w:start w:val="0"/>
      <w:numFmt w:val="bullet"/>
      <w:lvlText w:val="•"/>
      <w:lvlJc w:val="left"/>
      <w:pPr>
        <w:ind w:left="7116" w:hanging="245"/>
      </w:pPr>
      <w:rPr>
        <w:rFonts w:hint="default"/>
        <w:lang w:val="id" w:eastAsia="en-US" w:bidi="ar-SA"/>
      </w:rPr>
    </w:lvl>
    <w:lvl w:ilvl="8" w:tentative="0">
      <w:start w:val="0"/>
      <w:numFmt w:val="bullet"/>
      <w:lvlText w:val="•"/>
      <w:lvlJc w:val="left"/>
      <w:pPr>
        <w:ind w:left="8064" w:hanging="245"/>
      </w:pPr>
      <w:rPr>
        <w:rFonts w:hint="default"/>
        <w:lang w:val="id" w:eastAsia="en-US" w:bidi="ar-SA"/>
      </w:rPr>
    </w:lvl>
  </w:abstractNum>
  <w:abstractNum w:abstractNumId="4">
    <w:nsid w:val="C6867C11"/>
    <w:multiLevelType w:val="singleLevel"/>
    <w:tmpl w:val="C6867C11"/>
    <w:lvl w:ilvl="0" w:tentative="0">
      <w:start w:val="1"/>
      <w:numFmt w:val="decimal"/>
      <w:suff w:val="space"/>
      <w:lvlText w:val="%1."/>
      <w:lvlJc w:val="left"/>
    </w:lvl>
  </w:abstractNum>
  <w:abstractNum w:abstractNumId="5">
    <w:nsid w:val="CCCABD47"/>
    <w:multiLevelType w:val="multilevel"/>
    <w:tmpl w:val="CCCABD4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E813CD6"/>
    <w:multiLevelType w:val="multilevel"/>
    <w:tmpl w:val="CE813CD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CF092B84"/>
    <w:multiLevelType w:val="multilevel"/>
    <w:tmpl w:val="CF092B84"/>
    <w:lvl w:ilvl="0" w:tentative="0">
      <w:start w:val="1"/>
      <w:numFmt w:val="decimal"/>
      <w:lvlText w:val="%1."/>
      <w:lvlJc w:val="left"/>
      <w:pPr>
        <w:ind w:left="841" w:hanging="361"/>
        <w:jc w:val="left"/>
      </w:pPr>
      <w:rPr>
        <w:rFonts w:hint="default" w:ascii="Times New Roman" w:hAnsi="Times New Roman" w:eastAsia="Times New Roman" w:cs="Times New Roman"/>
        <w:spacing w:val="-5"/>
        <w:w w:val="99"/>
        <w:sz w:val="24"/>
        <w:szCs w:val="24"/>
        <w:lang w:val="id" w:eastAsia="en-US" w:bidi="ar-SA"/>
      </w:rPr>
    </w:lvl>
    <w:lvl w:ilvl="1" w:tentative="0">
      <w:start w:val="0"/>
      <w:numFmt w:val="bullet"/>
      <w:lvlText w:val="•"/>
      <w:lvlJc w:val="left"/>
      <w:pPr>
        <w:ind w:left="1752" w:hanging="361"/>
      </w:pPr>
      <w:rPr>
        <w:rFonts w:hint="default"/>
        <w:lang w:val="id" w:eastAsia="en-US" w:bidi="ar-SA"/>
      </w:rPr>
    </w:lvl>
    <w:lvl w:ilvl="2" w:tentative="0">
      <w:start w:val="0"/>
      <w:numFmt w:val="bullet"/>
      <w:lvlText w:val="•"/>
      <w:lvlJc w:val="left"/>
      <w:pPr>
        <w:ind w:left="2664" w:hanging="361"/>
      </w:pPr>
      <w:rPr>
        <w:rFonts w:hint="default"/>
        <w:lang w:val="id" w:eastAsia="en-US" w:bidi="ar-SA"/>
      </w:rPr>
    </w:lvl>
    <w:lvl w:ilvl="3" w:tentative="0">
      <w:start w:val="0"/>
      <w:numFmt w:val="bullet"/>
      <w:lvlText w:val="•"/>
      <w:lvlJc w:val="left"/>
      <w:pPr>
        <w:ind w:left="3576" w:hanging="361"/>
      </w:pPr>
      <w:rPr>
        <w:rFonts w:hint="default"/>
        <w:lang w:val="id" w:eastAsia="en-US" w:bidi="ar-SA"/>
      </w:rPr>
    </w:lvl>
    <w:lvl w:ilvl="4" w:tentative="0">
      <w:start w:val="0"/>
      <w:numFmt w:val="bullet"/>
      <w:lvlText w:val="•"/>
      <w:lvlJc w:val="left"/>
      <w:pPr>
        <w:ind w:left="4488" w:hanging="361"/>
      </w:pPr>
      <w:rPr>
        <w:rFonts w:hint="default"/>
        <w:lang w:val="id" w:eastAsia="en-US" w:bidi="ar-SA"/>
      </w:rPr>
    </w:lvl>
    <w:lvl w:ilvl="5" w:tentative="0">
      <w:start w:val="0"/>
      <w:numFmt w:val="bullet"/>
      <w:lvlText w:val="•"/>
      <w:lvlJc w:val="left"/>
      <w:pPr>
        <w:ind w:left="5400" w:hanging="361"/>
      </w:pPr>
      <w:rPr>
        <w:rFonts w:hint="default"/>
        <w:lang w:val="id" w:eastAsia="en-US" w:bidi="ar-SA"/>
      </w:rPr>
    </w:lvl>
    <w:lvl w:ilvl="6" w:tentative="0">
      <w:start w:val="0"/>
      <w:numFmt w:val="bullet"/>
      <w:lvlText w:val="•"/>
      <w:lvlJc w:val="left"/>
      <w:pPr>
        <w:ind w:left="6312" w:hanging="361"/>
      </w:pPr>
      <w:rPr>
        <w:rFonts w:hint="default"/>
        <w:lang w:val="id" w:eastAsia="en-US" w:bidi="ar-SA"/>
      </w:rPr>
    </w:lvl>
    <w:lvl w:ilvl="7" w:tentative="0">
      <w:start w:val="0"/>
      <w:numFmt w:val="bullet"/>
      <w:lvlText w:val="•"/>
      <w:lvlJc w:val="left"/>
      <w:pPr>
        <w:ind w:left="7224" w:hanging="361"/>
      </w:pPr>
      <w:rPr>
        <w:rFonts w:hint="default"/>
        <w:lang w:val="id" w:eastAsia="en-US" w:bidi="ar-SA"/>
      </w:rPr>
    </w:lvl>
    <w:lvl w:ilvl="8" w:tentative="0">
      <w:start w:val="0"/>
      <w:numFmt w:val="bullet"/>
      <w:lvlText w:val="•"/>
      <w:lvlJc w:val="left"/>
      <w:pPr>
        <w:ind w:left="8136" w:hanging="361"/>
      </w:pPr>
      <w:rPr>
        <w:rFonts w:hint="default"/>
        <w:lang w:val="id" w:eastAsia="en-US" w:bidi="ar-SA"/>
      </w:rPr>
    </w:lvl>
  </w:abstractNum>
  <w:abstractNum w:abstractNumId="8">
    <w:nsid w:val="E1C0348A"/>
    <w:multiLevelType w:val="multilevel"/>
    <w:tmpl w:val="E1C034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ECB1ED24"/>
    <w:multiLevelType w:val="multilevel"/>
    <w:tmpl w:val="ECB1ED2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0">
    <w:nsid w:val="0053208E"/>
    <w:multiLevelType w:val="multilevel"/>
    <w:tmpl w:val="0053208E"/>
    <w:lvl w:ilvl="0" w:tentative="0">
      <w:start w:val="1"/>
      <w:numFmt w:val="decimal"/>
      <w:lvlText w:val="%1."/>
      <w:lvlJc w:val="left"/>
      <w:pPr>
        <w:ind w:left="841" w:hanging="361"/>
        <w:jc w:val="left"/>
      </w:pPr>
      <w:rPr>
        <w:rFonts w:hint="default" w:ascii="Times New Roman" w:hAnsi="Times New Roman" w:eastAsia="Times New Roman" w:cs="Times New Roman"/>
        <w:spacing w:val="-6"/>
        <w:w w:val="99"/>
        <w:sz w:val="24"/>
        <w:szCs w:val="24"/>
        <w:lang w:val="id" w:eastAsia="en-US" w:bidi="ar-SA"/>
      </w:rPr>
    </w:lvl>
    <w:lvl w:ilvl="1" w:tentative="0">
      <w:start w:val="0"/>
      <w:numFmt w:val="bullet"/>
      <w:lvlText w:val="•"/>
      <w:lvlJc w:val="left"/>
      <w:pPr>
        <w:ind w:left="1752" w:hanging="361"/>
      </w:pPr>
      <w:rPr>
        <w:rFonts w:hint="default"/>
        <w:lang w:val="id" w:eastAsia="en-US" w:bidi="ar-SA"/>
      </w:rPr>
    </w:lvl>
    <w:lvl w:ilvl="2" w:tentative="0">
      <w:start w:val="0"/>
      <w:numFmt w:val="bullet"/>
      <w:lvlText w:val="•"/>
      <w:lvlJc w:val="left"/>
      <w:pPr>
        <w:ind w:left="2664" w:hanging="361"/>
      </w:pPr>
      <w:rPr>
        <w:rFonts w:hint="default"/>
        <w:lang w:val="id" w:eastAsia="en-US" w:bidi="ar-SA"/>
      </w:rPr>
    </w:lvl>
    <w:lvl w:ilvl="3" w:tentative="0">
      <w:start w:val="0"/>
      <w:numFmt w:val="bullet"/>
      <w:lvlText w:val="•"/>
      <w:lvlJc w:val="left"/>
      <w:pPr>
        <w:ind w:left="3576" w:hanging="361"/>
      </w:pPr>
      <w:rPr>
        <w:rFonts w:hint="default"/>
        <w:lang w:val="id" w:eastAsia="en-US" w:bidi="ar-SA"/>
      </w:rPr>
    </w:lvl>
    <w:lvl w:ilvl="4" w:tentative="0">
      <w:start w:val="0"/>
      <w:numFmt w:val="bullet"/>
      <w:lvlText w:val="•"/>
      <w:lvlJc w:val="left"/>
      <w:pPr>
        <w:ind w:left="4488" w:hanging="361"/>
      </w:pPr>
      <w:rPr>
        <w:rFonts w:hint="default"/>
        <w:lang w:val="id" w:eastAsia="en-US" w:bidi="ar-SA"/>
      </w:rPr>
    </w:lvl>
    <w:lvl w:ilvl="5" w:tentative="0">
      <w:start w:val="0"/>
      <w:numFmt w:val="bullet"/>
      <w:lvlText w:val="•"/>
      <w:lvlJc w:val="left"/>
      <w:pPr>
        <w:ind w:left="5400" w:hanging="361"/>
      </w:pPr>
      <w:rPr>
        <w:rFonts w:hint="default"/>
        <w:lang w:val="id" w:eastAsia="en-US" w:bidi="ar-SA"/>
      </w:rPr>
    </w:lvl>
    <w:lvl w:ilvl="6" w:tentative="0">
      <w:start w:val="0"/>
      <w:numFmt w:val="bullet"/>
      <w:lvlText w:val="•"/>
      <w:lvlJc w:val="left"/>
      <w:pPr>
        <w:ind w:left="6312" w:hanging="361"/>
      </w:pPr>
      <w:rPr>
        <w:rFonts w:hint="default"/>
        <w:lang w:val="id" w:eastAsia="en-US" w:bidi="ar-SA"/>
      </w:rPr>
    </w:lvl>
    <w:lvl w:ilvl="7" w:tentative="0">
      <w:start w:val="0"/>
      <w:numFmt w:val="bullet"/>
      <w:lvlText w:val="•"/>
      <w:lvlJc w:val="left"/>
      <w:pPr>
        <w:ind w:left="7224" w:hanging="361"/>
      </w:pPr>
      <w:rPr>
        <w:rFonts w:hint="default"/>
        <w:lang w:val="id" w:eastAsia="en-US" w:bidi="ar-SA"/>
      </w:rPr>
    </w:lvl>
    <w:lvl w:ilvl="8" w:tentative="0">
      <w:start w:val="0"/>
      <w:numFmt w:val="bullet"/>
      <w:lvlText w:val="•"/>
      <w:lvlJc w:val="left"/>
      <w:pPr>
        <w:ind w:left="8136" w:hanging="361"/>
      </w:pPr>
      <w:rPr>
        <w:rFonts w:hint="default"/>
        <w:lang w:val="id" w:eastAsia="en-US" w:bidi="ar-SA"/>
      </w:rPr>
    </w:lvl>
  </w:abstractNum>
  <w:abstractNum w:abstractNumId="11">
    <w:nsid w:val="03D62ECE"/>
    <w:multiLevelType w:val="multilevel"/>
    <w:tmpl w:val="03D62ECE"/>
    <w:lvl w:ilvl="0" w:tentative="0">
      <w:start w:val="1"/>
      <w:numFmt w:val="decimal"/>
      <w:lvlText w:val="%1."/>
      <w:lvlJc w:val="left"/>
      <w:pPr>
        <w:ind w:left="345" w:hanging="240"/>
        <w:jc w:val="left"/>
      </w:pPr>
      <w:rPr>
        <w:rFonts w:hint="default" w:ascii="Times New Roman" w:hAnsi="Times New Roman" w:eastAsia="Times New Roman" w:cs="Times New Roman"/>
        <w:spacing w:val="-2"/>
        <w:w w:val="99"/>
        <w:sz w:val="24"/>
        <w:szCs w:val="24"/>
        <w:lang w:val="id" w:eastAsia="en-US" w:bidi="ar-SA"/>
      </w:rPr>
    </w:lvl>
    <w:lvl w:ilvl="1" w:tentative="0">
      <w:start w:val="0"/>
      <w:numFmt w:val="bullet"/>
      <w:lvlText w:val="•"/>
      <w:lvlJc w:val="left"/>
      <w:pPr>
        <w:ind w:left="1276" w:hanging="240"/>
      </w:pPr>
      <w:rPr>
        <w:rFonts w:hint="default"/>
        <w:lang w:val="id" w:eastAsia="en-US" w:bidi="ar-SA"/>
      </w:rPr>
    </w:lvl>
    <w:lvl w:ilvl="2" w:tentative="0">
      <w:start w:val="0"/>
      <w:numFmt w:val="bullet"/>
      <w:lvlText w:val="•"/>
      <w:lvlJc w:val="left"/>
      <w:pPr>
        <w:ind w:left="2212" w:hanging="240"/>
      </w:pPr>
      <w:rPr>
        <w:rFonts w:hint="default"/>
        <w:lang w:val="id" w:eastAsia="en-US" w:bidi="ar-SA"/>
      </w:rPr>
    </w:lvl>
    <w:lvl w:ilvl="3" w:tentative="0">
      <w:start w:val="0"/>
      <w:numFmt w:val="bullet"/>
      <w:lvlText w:val="•"/>
      <w:lvlJc w:val="left"/>
      <w:pPr>
        <w:ind w:left="3149" w:hanging="240"/>
      </w:pPr>
      <w:rPr>
        <w:rFonts w:hint="default"/>
        <w:lang w:val="id" w:eastAsia="en-US" w:bidi="ar-SA"/>
      </w:rPr>
    </w:lvl>
    <w:lvl w:ilvl="4" w:tentative="0">
      <w:start w:val="0"/>
      <w:numFmt w:val="bullet"/>
      <w:lvlText w:val="•"/>
      <w:lvlJc w:val="left"/>
      <w:pPr>
        <w:ind w:left="4085" w:hanging="240"/>
      </w:pPr>
      <w:rPr>
        <w:rFonts w:hint="default"/>
        <w:lang w:val="id" w:eastAsia="en-US" w:bidi="ar-SA"/>
      </w:rPr>
    </w:lvl>
    <w:lvl w:ilvl="5" w:tentative="0">
      <w:start w:val="0"/>
      <w:numFmt w:val="bullet"/>
      <w:lvlText w:val="•"/>
      <w:lvlJc w:val="left"/>
      <w:pPr>
        <w:ind w:left="5022" w:hanging="240"/>
      </w:pPr>
      <w:rPr>
        <w:rFonts w:hint="default"/>
        <w:lang w:val="id" w:eastAsia="en-US" w:bidi="ar-SA"/>
      </w:rPr>
    </w:lvl>
    <w:lvl w:ilvl="6" w:tentative="0">
      <w:start w:val="0"/>
      <w:numFmt w:val="bullet"/>
      <w:lvlText w:val="•"/>
      <w:lvlJc w:val="left"/>
      <w:pPr>
        <w:ind w:left="5958" w:hanging="240"/>
      </w:pPr>
      <w:rPr>
        <w:rFonts w:hint="default"/>
        <w:lang w:val="id" w:eastAsia="en-US" w:bidi="ar-SA"/>
      </w:rPr>
    </w:lvl>
    <w:lvl w:ilvl="7" w:tentative="0">
      <w:start w:val="0"/>
      <w:numFmt w:val="bullet"/>
      <w:lvlText w:val="•"/>
      <w:lvlJc w:val="left"/>
      <w:pPr>
        <w:ind w:left="6894" w:hanging="240"/>
      </w:pPr>
      <w:rPr>
        <w:rFonts w:hint="default"/>
        <w:lang w:val="id" w:eastAsia="en-US" w:bidi="ar-SA"/>
      </w:rPr>
    </w:lvl>
    <w:lvl w:ilvl="8" w:tentative="0">
      <w:start w:val="0"/>
      <w:numFmt w:val="bullet"/>
      <w:lvlText w:val="•"/>
      <w:lvlJc w:val="left"/>
      <w:pPr>
        <w:ind w:left="7831" w:hanging="240"/>
      </w:pPr>
      <w:rPr>
        <w:rFonts w:hint="default"/>
        <w:lang w:val="id" w:eastAsia="en-US" w:bidi="ar-SA"/>
      </w:rPr>
    </w:lvl>
  </w:abstractNum>
  <w:abstractNum w:abstractNumId="12">
    <w:nsid w:val="047F699A"/>
    <w:multiLevelType w:val="multilevel"/>
    <w:tmpl w:val="047F699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3">
    <w:nsid w:val="235E0C9C"/>
    <w:multiLevelType w:val="multilevel"/>
    <w:tmpl w:val="235E0C9C"/>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2555F41E"/>
    <w:multiLevelType w:val="multilevel"/>
    <w:tmpl w:val="2555F4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25B654F3"/>
    <w:multiLevelType w:val="multilevel"/>
    <w:tmpl w:val="25B654F3"/>
    <w:lvl w:ilvl="0" w:tentative="0">
      <w:start w:val="1"/>
      <w:numFmt w:val="decimal"/>
      <w:lvlText w:val="%1."/>
      <w:lvlJc w:val="left"/>
      <w:pPr>
        <w:ind w:left="345" w:hanging="240"/>
        <w:jc w:val="left"/>
      </w:pPr>
      <w:rPr>
        <w:rFonts w:hint="default" w:ascii="Times New Roman" w:hAnsi="Times New Roman" w:eastAsia="Times New Roman" w:cs="Times New Roman"/>
        <w:spacing w:val="-2"/>
        <w:w w:val="99"/>
        <w:sz w:val="24"/>
        <w:szCs w:val="24"/>
        <w:lang w:val="id" w:eastAsia="en-US" w:bidi="ar-SA"/>
      </w:rPr>
    </w:lvl>
    <w:lvl w:ilvl="1" w:tentative="0">
      <w:start w:val="0"/>
      <w:numFmt w:val="bullet"/>
      <w:lvlText w:val="•"/>
      <w:lvlJc w:val="left"/>
      <w:pPr>
        <w:ind w:left="1276" w:hanging="240"/>
      </w:pPr>
      <w:rPr>
        <w:rFonts w:hint="default"/>
        <w:lang w:val="id" w:eastAsia="en-US" w:bidi="ar-SA"/>
      </w:rPr>
    </w:lvl>
    <w:lvl w:ilvl="2" w:tentative="0">
      <w:start w:val="0"/>
      <w:numFmt w:val="bullet"/>
      <w:lvlText w:val="•"/>
      <w:lvlJc w:val="left"/>
      <w:pPr>
        <w:ind w:left="2212" w:hanging="240"/>
      </w:pPr>
      <w:rPr>
        <w:rFonts w:hint="default"/>
        <w:lang w:val="id" w:eastAsia="en-US" w:bidi="ar-SA"/>
      </w:rPr>
    </w:lvl>
    <w:lvl w:ilvl="3" w:tentative="0">
      <w:start w:val="0"/>
      <w:numFmt w:val="bullet"/>
      <w:lvlText w:val="•"/>
      <w:lvlJc w:val="left"/>
      <w:pPr>
        <w:ind w:left="3149" w:hanging="240"/>
      </w:pPr>
      <w:rPr>
        <w:rFonts w:hint="default"/>
        <w:lang w:val="id" w:eastAsia="en-US" w:bidi="ar-SA"/>
      </w:rPr>
    </w:lvl>
    <w:lvl w:ilvl="4" w:tentative="0">
      <w:start w:val="0"/>
      <w:numFmt w:val="bullet"/>
      <w:lvlText w:val="•"/>
      <w:lvlJc w:val="left"/>
      <w:pPr>
        <w:ind w:left="4085" w:hanging="240"/>
      </w:pPr>
      <w:rPr>
        <w:rFonts w:hint="default"/>
        <w:lang w:val="id" w:eastAsia="en-US" w:bidi="ar-SA"/>
      </w:rPr>
    </w:lvl>
    <w:lvl w:ilvl="5" w:tentative="0">
      <w:start w:val="0"/>
      <w:numFmt w:val="bullet"/>
      <w:lvlText w:val="•"/>
      <w:lvlJc w:val="left"/>
      <w:pPr>
        <w:ind w:left="5022" w:hanging="240"/>
      </w:pPr>
      <w:rPr>
        <w:rFonts w:hint="default"/>
        <w:lang w:val="id" w:eastAsia="en-US" w:bidi="ar-SA"/>
      </w:rPr>
    </w:lvl>
    <w:lvl w:ilvl="6" w:tentative="0">
      <w:start w:val="0"/>
      <w:numFmt w:val="bullet"/>
      <w:lvlText w:val="•"/>
      <w:lvlJc w:val="left"/>
      <w:pPr>
        <w:ind w:left="5958" w:hanging="240"/>
      </w:pPr>
      <w:rPr>
        <w:rFonts w:hint="default"/>
        <w:lang w:val="id" w:eastAsia="en-US" w:bidi="ar-SA"/>
      </w:rPr>
    </w:lvl>
    <w:lvl w:ilvl="7" w:tentative="0">
      <w:start w:val="0"/>
      <w:numFmt w:val="bullet"/>
      <w:lvlText w:val="•"/>
      <w:lvlJc w:val="left"/>
      <w:pPr>
        <w:ind w:left="6894" w:hanging="240"/>
      </w:pPr>
      <w:rPr>
        <w:rFonts w:hint="default"/>
        <w:lang w:val="id" w:eastAsia="en-US" w:bidi="ar-SA"/>
      </w:rPr>
    </w:lvl>
    <w:lvl w:ilvl="8" w:tentative="0">
      <w:start w:val="0"/>
      <w:numFmt w:val="bullet"/>
      <w:lvlText w:val="•"/>
      <w:lvlJc w:val="left"/>
      <w:pPr>
        <w:ind w:left="7831" w:hanging="240"/>
      </w:pPr>
      <w:rPr>
        <w:rFonts w:hint="default"/>
        <w:lang w:val="id" w:eastAsia="en-US" w:bidi="ar-SA"/>
      </w:rPr>
    </w:lvl>
  </w:abstractNum>
  <w:abstractNum w:abstractNumId="16">
    <w:nsid w:val="2ECF7C98"/>
    <w:multiLevelType w:val="multilevel"/>
    <w:tmpl w:val="2ECF7C9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3CC7E1A6"/>
    <w:multiLevelType w:val="singleLevel"/>
    <w:tmpl w:val="3CC7E1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41551A89"/>
    <w:multiLevelType w:val="multilevel"/>
    <w:tmpl w:val="41551A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9ADCABA"/>
    <w:multiLevelType w:val="multilevel"/>
    <w:tmpl w:val="59ADCABA"/>
    <w:lvl w:ilvl="0" w:tentative="0">
      <w:start w:val="1"/>
      <w:numFmt w:val="lowerLetter"/>
      <w:lvlText w:val="%1)"/>
      <w:lvlJc w:val="left"/>
      <w:pPr>
        <w:ind w:left="475" w:hanging="245"/>
        <w:jc w:val="left"/>
      </w:pPr>
      <w:rPr>
        <w:rFonts w:hint="default" w:ascii="Times New Roman" w:hAnsi="Times New Roman" w:eastAsia="Times New Roman" w:cs="Times New Roman"/>
        <w:spacing w:val="-2"/>
        <w:w w:val="99"/>
        <w:sz w:val="24"/>
        <w:szCs w:val="24"/>
        <w:lang w:val="id" w:eastAsia="en-US" w:bidi="ar-SA"/>
      </w:rPr>
    </w:lvl>
    <w:lvl w:ilvl="1" w:tentative="0">
      <w:start w:val="0"/>
      <w:numFmt w:val="bullet"/>
      <w:lvlText w:val="•"/>
      <w:lvlJc w:val="left"/>
      <w:pPr>
        <w:ind w:left="1428" w:hanging="245"/>
      </w:pPr>
      <w:rPr>
        <w:rFonts w:hint="default"/>
        <w:lang w:val="id" w:eastAsia="en-US" w:bidi="ar-SA"/>
      </w:rPr>
    </w:lvl>
    <w:lvl w:ilvl="2" w:tentative="0">
      <w:start w:val="0"/>
      <w:numFmt w:val="bullet"/>
      <w:lvlText w:val="•"/>
      <w:lvlJc w:val="left"/>
      <w:pPr>
        <w:ind w:left="2376" w:hanging="245"/>
      </w:pPr>
      <w:rPr>
        <w:rFonts w:hint="default"/>
        <w:lang w:val="id" w:eastAsia="en-US" w:bidi="ar-SA"/>
      </w:rPr>
    </w:lvl>
    <w:lvl w:ilvl="3" w:tentative="0">
      <w:start w:val="0"/>
      <w:numFmt w:val="bullet"/>
      <w:lvlText w:val="•"/>
      <w:lvlJc w:val="left"/>
      <w:pPr>
        <w:ind w:left="3324" w:hanging="245"/>
      </w:pPr>
      <w:rPr>
        <w:rFonts w:hint="default"/>
        <w:lang w:val="id" w:eastAsia="en-US" w:bidi="ar-SA"/>
      </w:rPr>
    </w:lvl>
    <w:lvl w:ilvl="4" w:tentative="0">
      <w:start w:val="0"/>
      <w:numFmt w:val="bullet"/>
      <w:lvlText w:val="•"/>
      <w:lvlJc w:val="left"/>
      <w:pPr>
        <w:ind w:left="4272" w:hanging="245"/>
      </w:pPr>
      <w:rPr>
        <w:rFonts w:hint="default"/>
        <w:lang w:val="id" w:eastAsia="en-US" w:bidi="ar-SA"/>
      </w:rPr>
    </w:lvl>
    <w:lvl w:ilvl="5" w:tentative="0">
      <w:start w:val="0"/>
      <w:numFmt w:val="bullet"/>
      <w:lvlText w:val="•"/>
      <w:lvlJc w:val="left"/>
      <w:pPr>
        <w:ind w:left="5220" w:hanging="245"/>
      </w:pPr>
      <w:rPr>
        <w:rFonts w:hint="default"/>
        <w:lang w:val="id" w:eastAsia="en-US" w:bidi="ar-SA"/>
      </w:rPr>
    </w:lvl>
    <w:lvl w:ilvl="6" w:tentative="0">
      <w:start w:val="0"/>
      <w:numFmt w:val="bullet"/>
      <w:lvlText w:val="•"/>
      <w:lvlJc w:val="left"/>
      <w:pPr>
        <w:ind w:left="6168" w:hanging="245"/>
      </w:pPr>
      <w:rPr>
        <w:rFonts w:hint="default"/>
        <w:lang w:val="id" w:eastAsia="en-US" w:bidi="ar-SA"/>
      </w:rPr>
    </w:lvl>
    <w:lvl w:ilvl="7" w:tentative="0">
      <w:start w:val="0"/>
      <w:numFmt w:val="bullet"/>
      <w:lvlText w:val="•"/>
      <w:lvlJc w:val="left"/>
      <w:pPr>
        <w:ind w:left="7116" w:hanging="245"/>
      </w:pPr>
      <w:rPr>
        <w:rFonts w:hint="default"/>
        <w:lang w:val="id" w:eastAsia="en-US" w:bidi="ar-SA"/>
      </w:rPr>
    </w:lvl>
    <w:lvl w:ilvl="8" w:tentative="0">
      <w:start w:val="0"/>
      <w:numFmt w:val="bullet"/>
      <w:lvlText w:val="•"/>
      <w:lvlJc w:val="left"/>
      <w:pPr>
        <w:ind w:left="8064" w:hanging="245"/>
      </w:pPr>
      <w:rPr>
        <w:rFonts w:hint="default"/>
        <w:lang w:val="id" w:eastAsia="en-US" w:bidi="ar-SA"/>
      </w:rPr>
    </w:lvl>
  </w:abstractNum>
  <w:abstractNum w:abstractNumId="20">
    <w:nsid w:val="6C48C3EF"/>
    <w:multiLevelType w:val="singleLevel"/>
    <w:tmpl w:val="6C48C3E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7"/>
  </w:num>
  <w:num w:numId="3">
    <w:abstractNumId w:val="19"/>
  </w:num>
  <w:num w:numId="4">
    <w:abstractNumId w:val="3"/>
  </w:num>
  <w:num w:numId="5">
    <w:abstractNumId w:val="2"/>
  </w:num>
  <w:num w:numId="6">
    <w:abstractNumId w:val="11"/>
  </w:num>
  <w:num w:numId="7">
    <w:abstractNumId w:val="15"/>
  </w:num>
  <w:num w:numId="8">
    <w:abstractNumId w:val="9"/>
  </w:num>
  <w:num w:numId="9">
    <w:abstractNumId w:val="8"/>
  </w:num>
  <w:num w:numId="10">
    <w:abstractNumId w:val="1"/>
  </w:num>
  <w:num w:numId="11">
    <w:abstractNumId w:val="16"/>
  </w:num>
  <w:num w:numId="12">
    <w:abstractNumId w:val="14"/>
  </w:num>
  <w:num w:numId="13">
    <w:abstractNumId w:val="6"/>
  </w:num>
  <w:num w:numId="14">
    <w:abstractNumId w:val="20"/>
  </w:num>
  <w:num w:numId="15">
    <w:abstractNumId w:val="17"/>
  </w:num>
  <w:num w:numId="16">
    <w:abstractNumId w:val="0"/>
  </w:num>
  <w:num w:numId="17">
    <w:abstractNumId w:val="12"/>
  </w:num>
  <w:num w:numId="18">
    <w:abstractNumId w:val="5"/>
  </w:num>
  <w:num w:numId="19">
    <w:abstractNumId w:val="18"/>
  </w:num>
  <w:num w:numId="20">
    <w:abstractNumId w:val="4"/>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787D4A"/>
    <w:rsid w:val="140506CF"/>
    <w:rsid w:val="19787A6C"/>
    <w:rsid w:val="1B355630"/>
    <w:rsid w:val="30A0025F"/>
    <w:rsid w:val="32153358"/>
    <w:rsid w:val="32BF4E90"/>
    <w:rsid w:val="37CE1029"/>
    <w:rsid w:val="39211217"/>
    <w:rsid w:val="3957717C"/>
    <w:rsid w:val="424C1241"/>
    <w:rsid w:val="43496E79"/>
    <w:rsid w:val="522D34C9"/>
    <w:rsid w:val="561E07F8"/>
    <w:rsid w:val="58437587"/>
    <w:rsid w:val="587A3498"/>
    <w:rsid w:val="5AD94A45"/>
    <w:rsid w:val="5DA17F4A"/>
    <w:rsid w:val="70BF0EC0"/>
    <w:rsid w:val="73595092"/>
    <w:rsid w:val="76326E11"/>
    <w:rsid w:val="76DF097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id" w:eastAsia="en-US" w:bidi="ar-SA"/>
    </w:rPr>
  </w:style>
  <w:style w:type="paragraph" w:styleId="2">
    <w:name w:val="heading 1"/>
    <w:basedOn w:val="1"/>
    <w:next w:val="1"/>
    <w:qFormat/>
    <w:uiPriority w:val="1"/>
    <w:pPr>
      <w:ind w:left="2406"/>
      <w:outlineLvl w:val="1"/>
    </w:pPr>
    <w:rPr>
      <w:rFonts w:ascii="Times New Roman" w:hAnsi="Times New Roman" w:eastAsia="Times New Roman" w:cs="Times New Roman"/>
      <w:b/>
      <w:bCs/>
      <w:sz w:val="24"/>
      <w:szCs w:val="24"/>
      <w:lang w:val="id" w:eastAsia="en-US" w:bidi="ar-SA"/>
    </w:rPr>
  </w:style>
  <w:style w:type="character" w:default="1" w:styleId="5">
    <w:name w:val="Default Paragraph Font"/>
    <w:semiHidden/>
    <w:unhideWhenUsed/>
    <w:uiPriority w:val="1"/>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4"/>
      <w:szCs w:val="24"/>
      <w:lang w:val="id" w:eastAsia="en-US" w:bidi="ar-SA"/>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Emphasis"/>
    <w:basedOn w:val="5"/>
    <w:qFormat/>
    <w:uiPriority w:val="0"/>
    <w:rPr>
      <w:i/>
      <w:iCs/>
    </w:rPr>
  </w:style>
  <w:style w:type="character" w:styleId="7">
    <w:name w:val="Hyperlink"/>
    <w:basedOn w:val="5"/>
    <w:uiPriority w:val="0"/>
    <w:rPr>
      <w:color w:val="0000FF"/>
      <w:u w:val="single"/>
    </w:rPr>
  </w:style>
  <w:style w:type="character" w:styleId="8">
    <w:name w:val="Strong"/>
    <w:basedOn w:val="5"/>
    <w:qFormat/>
    <w:uiPriority w:val="0"/>
    <w:rPr>
      <w:b/>
      <w:bCs/>
    </w:rPr>
  </w:style>
  <w:style w:type="table" w:customStyle="1" w:styleId="10">
    <w:name w:val="Table Normal1"/>
    <w:semiHidden/>
    <w:unhideWhenUsed/>
    <w:qFormat/>
    <w:uiPriority w:val="2"/>
    <w:tblPr>
      <w:tblLayout w:type="fixed"/>
      <w:tblCellMar>
        <w:top w:w="0" w:type="dxa"/>
        <w:left w:w="0" w:type="dxa"/>
        <w:bottom w:w="0" w:type="dxa"/>
        <w:right w:w="0" w:type="dxa"/>
      </w:tblCellMar>
    </w:tblPr>
  </w:style>
  <w:style w:type="paragraph" w:styleId="11">
    <w:name w:val="List Paragraph"/>
    <w:basedOn w:val="1"/>
    <w:qFormat/>
    <w:uiPriority w:val="1"/>
    <w:pPr>
      <w:spacing w:line="275" w:lineRule="exact"/>
      <w:ind w:left="841" w:hanging="361"/>
    </w:pPr>
    <w:rPr>
      <w:rFonts w:ascii="Times New Roman" w:hAnsi="Times New Roman" w:eastAsia="Times New Roman" w:cs="Times New Roman"/>
      <w:lang w:val="id" w:eastAsia="en-US" w:bidi="ar-SA"/>
    </w:rPr>
  </w:style>
  <w:style w:type="paragraph" w:customStyle="1" w:styleId="12">
    <w:name w:val="Table Paragraph"/>
    <w:basedOn w:val="1"/>
    <w:qFormat/>
    <w:uiPriority w:val="1"/>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63</TotalTime>
  <ScaleCrop>false</ScaleCrop>
  <LinksUpToDate>false</LinksUpToDate>
  <Application>WPS Office_11.2.0.8333_F1E327BC-269C-435d-A152-05C5408002CA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2020-04-27T10:11:00Z</dcterms:created>
  <dc:creator>LENOVO</dc:creator>
  <cp:lastModifiedBy>LENOVO</cp:lastModifiedBy>
  <dcterms:modified xsi:type="dcterms:W3CDTF">2020-04-27T14:09:52Z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2020-04-21T00:00:00Z</vt:filetime>
  </property>
  <property fmtid="{D5CDD505-2E9C-101B-9397-08002B2CF9AE}" pid="3" name="Creator">
    <vt:lpwstr>Microsoft Word</vt:lpwstr>
  </property>
  <property fmtid="{D5CDD505-2E9C-101B-9397-08002B2CF9AE}" pid="4" name="LastSaved">
    <vt:filetime>2020-04-27T00:00:00Z</vt:filetime>
  </property>
  <property fmtid="{D5CDD505-2E9C-101B-9397-08002B2CF9AE}" pid="5" name="KSOProductBuildVer">
    <vt:lpwstr>1033-11.2.0.8333</vt:lpwstr>
  </property>
</Properties>
</file>